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AA0D1" w14:textId="77777777" w:rsidR="00F63400" w:rsidRDefault="00000000">
      <w:pPr>
        <w:pStyle w:val="Title"/>
        <w:jc w:val="center"/>
      </w:pPr>
      <w:r>
        <w:t>Sprawozdanie – Laboratorium 10: OpenMP (wątki &amp; zmienne)</w:t>
      </w:r>
    </w:p>
    <w:p w14:paraId="4C4535C4" w14:textId="77777777" w:rsidR="00F63400" w:rsidRDefault="00000000">
      <w:pPr>
        <w:pStyle w:val="Heading1"/>
      </w:pPr>
      <w:r>
        <w:t>1. Cel ćwiczenia</w:t>
      </w:r>
    </w:p>
    <w:p w14:paraId="162C8BE1" w14:textId="77777777" w:rsidR="00F63400" w:rsidRDefault="00000000">
      <w:r>
        <w:t>Celem laboratorium było pogłębienie umiejętności programowania równoległego z wykorzystaniem biblioteki OpenMP w języku C, ze szczególnym naciskiem na poprawne zarządzanie zakresem i ochroną zmiennych współdzielonych, a także identyfikację oraz usuwanie zależności w pętli obliczeniowej.</w:t>
      </w:r>
    </w:p>
    <w:p w14:paraId="45FEEAE3" w14:textId="77777777" w:rsidR="00F63400" w:rsidRDefault="00000000">
      <w:pPr>
        <w:pStyle w:val="Heading1"/>
      </w:pPr>
      <w:r>
        <w:t>2. Wprowadzone poprawki</w:t>
      </w:r>
    </w:p>
    <w:p w14:paraId="5F85F07D" w14:textId="77777777" w:rsidR="00F63400" w:rsidRDefault="00000000">
      <w:pPr>
        <w:pStyle w:val="ListBullet"/>
      </w:pPr>
      <w:r>
        <w:t>• Dodano dyrektywę `#pragma omp critical` dla modyfikacji zmiennej `a_shared`, zabezpieczając cały blok pętli aby wyeliminować warunek wyścigu.</w:t>
      </w:r>
    </w:p>
    <w:p w14:paraId="3067C613" w14:textId="77777777" w:rsidR="00F63400" w:rsidRDefault="00000000">
      <w:pPr>
        <w:pStyle w:val="ListBullet"/>
      </w:pPr>
      <w:r>
        <w:t>• Zmieniono inkrementację `e_atomic` na operację atomową `#pragma omp atomic`.</w:t>
      </w:r>
    </w:p>
    <w:p w14:paraId="18269881" w14:textId="77777777" w:rsidR="00F63400" w:rsidRDefault="00000000">
      <w:pPr>
        <w:pStyle w:val="ListBullet"/>
      </w:pPr>
      <w:r>
        <w:t>• Wstawiono barierę `#pragma omp barrier` w celu usunięcia zależności WAR, zapewniając jednolitą wartość `d_local_private` we wszystkich wątkach.</w:t>
      </w:r>
    </w:p>
    <w:p w14:paraId="1BB538EC" w14:textId="77777777" w:rsidR="00F63400" w:rsidRDefault="00000000">
      <w:pPr>
        <w:pStyle w:val="ListBullet"/>
      </w:pPr>
      <w:r>
        <w:t>• Zdefiniowano zmienną `f_threadprivate` z dyrektywą `threadprivate` oraz przygotowano drugi obszar równoległy dla demonstracji zachowania pamięci wątków.</w:t>
      </w:r>
    </w:p>
    <w:p w14:paraId="12558815" w14:textId="77777777" w:rsidR="00F63400" w:rsidRDefault="00000000">
      <w:pPr>
        <w:pStyle w:val="ListBullet"/>
      </w:pPr>
      <w:r>
        <w:t>• W drugim zadaniu (pl. 2) przepisałem obliczenia na dodatkową tablicę pośrednią, eliminuąc zależności przenoszone (loop-carried).</w:t>
      </w:r>
    </w:p>
    <w:p w14:paraId="76525901" w14:textId="4DA65216" w:rsidR="00F63400" w:rsidRPr="00964EE4" w:rsidRDefault="00000000">
      <w:pPr>
        <w:pStyle w:val="Heading2"/>
        <w:rPr>
          <w:lang w:val="ru-RU"/>
        </w:rPr>
      </w:pPr>
      <w:r>
        <w:t>Listing 1</w:t>
      </w:r>
    </w:p>
    <w:p w14:paraId="502D713A" w14:textId="77777777" w:rsidR="00F63400" w:rsidRDefault="00000000">
      <w:r>
        <w:rPr>
          <w:rFonts w:ascii="Courier New" w:hAnsi="Courier New"/>
          <w:sz w:val="18"/>
        </w:rPr>
        <w:t>#include&lt;stdlib.h&gt;</w:t>
      </w:r>
      <w:r>
        <w:rPr>
          <w:rFonts w:ascii="Courier New" w:hAnsi="Courier New"/>
          <w:sz w:val="18"/>
        </w:rPr>
        <w:br/>
        <w:t>#include&lt;stdio.h&gt;</w:t>
      </w:r>
      <w:r>
        <w:rPr>
          <w:rFonts w:ascii="Courier New" w:hAnsi="Courier New"/>
          <w:sz w:val="18"/>
        </w:rPr>
        <w:br/>
        <w:t>#include&lt;omp.h&gt;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int f_threadprivate = 0;</w:t>
      </w:r>
      <w:r>
        <w:rPr>
          <w:rFonts w:ascii="Courier New" w:hAnsi="Courier New"/>
          <w:sz w:val="18"/>
        </w:rPr>
        <w:br/>
        <w:t>#pragma omp threadprivate(f_threadprivate)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int main(){</w:t>
      </w:r>
      <w:r>
        <w:rPr>
          <w:rFonts w:ascii="Courier New" w:hAnsi="Courier New"/>
          <w:sz w:val="18"/>
        </w:rPr>
        <w:br/>
        <w:t xml:space="preserve">  </w:t>
      </w:r>
      <w:r>
        <w:rPr>
          <w:rFonts w:ascii="Courier New" w:hAnsi="Courier New"/>
          <w:sz w:val="18"/>
        </w:rPr>
        <w:br/>
        <w:t>#ifdef _OPENMP</w:t>
      </w:r>
      <w:r>
        <w:rPr>
          <w:rFonts w:ascii="Courier New" w:hAnsi="Courier New"/>
          <w:sz w:val="18"/>
        </w:rPr>
        <w:br/>
        <w:t xml:space="preserve">  printf("\nKompilator rozpoznaje dyrektywy OpenMP\n");</w:t>
      </w:r>
      <w:r>
        <w:rPr>
          <w:rFonts w:ascii="Courier New" w:hAnsi="Courier New"/>
          <w:sz w:val="18"/>
        </w:rPr>
        <w:br/>
        <w:t>#endif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int liczba_watkow;</w:t>
      </w:r>
      <w:r>
        <w:rPr>
          <w:rFonts w:ascii="Courier New" w:hAnsi="Courier New"/>
          <w:sz w:val="18"/>
        </w:rPr>
        <w:br/>
        <w:t xml:space="preserve">  </w:t>
      </w:r>
      <w:r>
        <w:rPr>
          <w:rFonts w:ascii="Courier New" w:hAnsi="Courier New"/>
          <w:sz w:val="18"/>
        </w:rPr>
        <w:br/>
        <w:t xml:space="preserve">  int a_shared = 1;</w:t>
      </w:r>
      <w:r>
        <w:rPr>
          <w:rFonts w:ascii="Courier New" w:hAnsi="Courier New"/>
          <w:sz w:val="18"/>
        </w:rPr>
        <w:br/>
        <w:t xml:space="preserve">  int b_private = 2;</w:t>
      </w:r>
      <w:r>
        <w:rPr>
          <w:rFonts w:ascii="Courier New" w:hAnsi="Courier New"/>
          <w:sz w:val="18"/>
        </w:rPr>
        <w:br/>
        <w:t xml:space="preserve">  int c_firstprivate = 3;</w:t>
      </w:r>
      <w:r>
        <w:rPr>
          <w:rFonts w:ascii="Courier New" w:hAnsi="Courier New"/>
          <w:sz w:val="18"/>
        </w:rPr>
        <w:br/>
        <w:t xml:space="preserve">  int e_atomic = 5;</w:t>
      </w:r>
      <w:r>
        <w:rPr>
          <w:rFonts w:ascii="Courier New" w:hAnsi="Courier New"/>
          <w:sz w:val="18"/>
        </w:rPr>
        <w:br/>
        <w:t xml:space="preserve">  </w:t>
      </w:r>
      <w:r>
        <w:rPr>
          <w:rFonts w:ascii="Courier New" w:hAnsi="Courier New"/>
          <w:sz w:val="18"/>
        </w:rPr>
        <w:br/>
        <w:t xml:space="preserve">  // Ustawienie liczby wątków na 5 zgodnie z punktem 9</w:t>
      </w:r>
      <w:r>
        <w:rPr>
          <w:rFonts w:ascii="Courier New" w:hAnsi="Courier New"/>
          <w:sz w:val="18"/>
        </w:rPr>
        <w:br/>
        <w:t xml:space="preserve">  omp_set_num_threads(5);</w:t>
      </w:r>
      <w:r>
        <w:rPr>
          <w:rFonts w:ascii="Courier New" w:hAnsi="Courier New"/>
          <w:sz w:val="18"/>
        </w:rPr>
        <w:br/>
        <w:t xml:space="preserve">  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lastRenderedPageBreak/>
        <w:t xml:space="preserve">  printf("przed wejsciem do obszaru rownoleglego - nr_threads %d, thread ID %d\n",</w:t>
      </w:r>
      <w:r>
        <w:rPr>
          <w:rFonts w:ascii="Courier New" w:hAnsi="Courier New"/>
          <w:sz w:val="18"/>
        </w:rPr>
        <w:br/>
        <w:t xml:space="preserve">        omp_get_num_threads(), omp_get_thread_num());</w:t>
      </w:r>
      <w:r>
        <w:rPr>
          <w:rFonts w:ascii="Courier New" w:hAnsi="Courier New"/>
          <w:sz w:val="18"/>
        </w:rPr>
        <w:br/>
        <w:t xml:space="preserve">  printf("\ta_shared \t= %d\n", a_shared);</w:t>
      </w:r>
      <w:r>
        <w:rPr>
          <w:rFonts w:ascii="Courier New" w:hAnsi="Courier New"/>
          <w:sz w:val="18"/>
        </w:rPr>
        <w:br/>
        <w:t xml:space="preserve">  printf("\tb_private \t= %d\n", b_private);</w:t>
      </w:r>
      <w:r>
        <w:rPr>
          <w:rFonts w:ascii="Courier New" w:hAnsi="Courier New"/>
          <w:sz w:val="18"/>
        </w:rPr>
        <w:br/>
        <w:t xml:space="preserve">  printf("\tc_firstprivate \t= %d\n", c_firstprivate);</w:t>
      </w:r>
      <w:r>
        <w:rPr>
          <w:rFonts w:ascii="Courier New" w:hAnsi="Courier New"/>
          <w:sz w:val="18"/>
        </w:rPr>
        <w:br/>
        <w:t xml:space="preserve">  printf("\te_atomic \t= %d\n", e_atomic);</w:t>
      </w:r>
      <w:r>
        <w:rPr>
          <w:rFonts w:ascii="Courier New" w:hAnsi="Courier New"/>
          <w:sz w:val="18"/>
        </w:rPr>
        <w:br/>
        <w:t xml:space="preserve">  printf("\tf_threadprivate \t= %d\n", f_threadprivate);</w:t>
      </w:r>
      <w:r>
        <w:rPr>
          <w:rFonts w:ascii="Courier New" w:hAnsi="Courier New"/>
          <w:sz w:val="18"/>
        </w:rPr>
        <w:br/>
        <w:t xml:space="preserve">  </w:t>
      </w:r>
      <w:r>
        <w:rPr>
          <w:rFonts w:ascii="Courier New" w:hAnsi="Courier New"/>
          <w:sz w:val="18"/>
        </w:rPr>
        <w:br/>
        <w:t xml:space="preserve">  // Pierwszy obszar równoległy</w:t>
      </w:r>
      <w:r>
        <w:rPr>
          <w:rFonts w:ascii="Courier New" w:hAnsi="Courier New"/>
          <w:sz w:val="18"/>
        </w:rPr>
        <w:br/>
        <w:t>#pragma omp parallel default(none) shared(a_shared, e_atomic) private(b_private) firstprivate(c_firstprivate)</w:t>
      </w:r>
      <w:r>
        <w:rPr>
          <w:rFonts w:ascii="Courier New" w:hAnsi="Courier New"/>
          <w:sz w:val="18"/>
        </w:rPr>
        <w:br/>
        <w:t xml:space="preserve">  {</w:t>
      </w:r>
      <w:r>
        <w:rPr>
          <w:rFonts w:ascii="Courier New" w:hAnsi="Courier New"/>
          <w:sz w:val="18"/>
        </w:rPr>
        <w:br/>
        <w:t xml:space="preserve">    int i;</w:t>
      </w:r>
      <w:r>
        <w:rPr>
          <w:rFonts w:ascii="Courier New" w:hAnsi="Courier New"/>
          <w:sz w:val="18"/>
        </w:rPr>
        <w:br/>
        <w:t xml:space="preserve">    int d_local_private;</w:t>
      </w:r>
      <w:r>
        <w:rPr>
          <w:rFonts w:ascii="Courier New" w:hAnsi="Courier New"/>
          <w:sz w:val="18"/>
        </w:rPr>
        <w:br/>
        <w:t xml:space="preserve">    </w:t>
      </w:r>
      <w:r>
        <w:rPr>
          <w:rFonts w:ascii="Courier New" w:hAnsi="Courier New"/>
          <w:sz w:val="18"/>
        </w:rPr>
        <w:br/>
        <w:t xml:space="preserve">    #pragma omp barrier</w:t>
      </w:r>
      <w:r>
        <w:rPr>
          <w:rFonts w:ascii="Courier New" w:hAnsi="Courier New"/>
          <w:sz w:val="18"/>
        </w:rPr>
        <w:br/>
        <w:t xml:space="preserve">    d_local_private = a_shared + c_firstprivate;</w:t>
      </w:r>
      <w:r>
        <w:rPr>
          <w:rFonts w:ascii="Courier New" w:hAnsi="Courier New"/>
          <w:sz w:val="18"/>
        </w:rPr>
        <w:br/>
        <w:t xml:space="preserve">    // Sekcja krytyczna dla całej pętli modyfikującej a_shared</w:t>
      </w:r>
      <w:r>
        <w:rPr>
          <w:rFonts w:ascii="Courier New" w:hAnsi="Courier New"/>
          <w:sz w:val="18"/>
        </w:rPr>
        <w:br/>
        <w:t xml:space="preserve">    #pragma omp critical</w:t>
      </w:r>
      <w:r>
        <w:rPr>
          <w:rFonts w:ascii="Courier New" w:hAnsi="Courier New"/>
          <w:sz w:val="18"/>
        </w:rPr>
        <w:br/>
        <w:t xml:space="preserve">    {</w:t>
      </w:r>
      <w:r>
        <w:rPr>
          <w:rFonts w:ascii="Courier New" w:hAnsi="Courier New"/>
          <w:sz w:val="18"/>
        </w:rPr>
        <w:br/>
        <w:t xml:space="preserve">      for(i=0; i&lt;10; i++){</w:t>
      </w:r>
      <w:r>
        <w:rPr>
          <w:rFonts w:ascii="Courier New" w:hAnsi="Courier New"/>
          <w:sz w:val="18"/>
        </w:rPr>
        <w:br/>
        <w:t xml:space="preserve">        a_shared++; </w:t>
      </w:r>
      <w:r>
        <w:rPr>
          <w:rFonts w:ascii="Courier New" w:hAnsi="Courier New"/>
          <w:sz w:val="18"/>
        </w:rPr>
        <w:br/>
        <w:t xml:space="preserve">      }</w:t>
      </w:r>
      <w:r>
        <w:rPr>
          <w:rFonts w:ascii="Courier New" w:hAnsi="Courier New"/>
          <w:sz w:val="18"/>
        </w:rPr>
        <w:br/>
        <w:t xml:space="preserve">    }</w:t>
      </w:r>
      <w:r>
        <w:rPr>
          <w:rFonts w:ascii="Courier New" w:hAnsi="Courier New"/>
          <w:sz w:val="18"/>
        </w:rPr>
        <w:br/>
        <w:t xml:space="preserve">    </w:t>
      </w:r>
      <w:r>
        <w:rPr>
          <w:rFonts w:ascii="Courier New" w:hAnsi="Courier New"/>
          <w:sz w:val="18"/>
        </w:rPr>
        <w:br/>
        <w:t xml:space="preserve">    for(i=0; i&lt;10; i++){</w:t>
      </w:r>
      <w:r>
        <w:rPr>
          <w:rFonts w:ascii="Courier New" w:hAnsi="Courier New"/>
          <w:sz w:val="18"/>
        </w:rPr>
        <w:br/>
        <w:t xml:space="preserve">      c_firstprivate += omp_get_thread_num();</w:t>
      </w:r>
      <w:r>
        <w:rPr>
          <w:rFonts w:ascii="Courier New" w:hAnsi="Courier New"/>
          <w:sz w:val="18"/>
        </w:rPr>
        <w:br/>
        <w:t xml:space="preserve">    }</w:t>
      </w:r>
      <w:r>
        <w:rPr>
          <w:rFonts w:ascii="Courier New" w:hAnsi="Courier New"/>
          <w:sz w:val="18"/>
        </w:rPr>
        <w:br/>
        <w:t xml:space="preserve">    </w:t>
      </w:r>
      <w:r>
        <w:rPr>
          <w:rFonts w:ascii="Courier New" w:hAnsi="Courier New"/>
          <w:sz w:val="18"/>
        </w:rPr>
        <w:br/>
        <w:t xml:space="preserve">    // Operacje atomowe na e_atomic</w:t>
      </w:r>
      <w:r>
        <w:rPr>
          <w:rFonts w:ascii="Courier New" w:hAnsi="Courier New"/>
          <w:sz w:val="18"/>
        </w:rPr>
        <w:br/>
        <w:t xml:space="preserve">    for(i=0; i&lt;10; i++){</w:t>
      </w:r>
      <w:r>
        <w:rPr>
          <w:rFonts w:ascii="Courier New" w:hAnsi="Courier New"/>
          <w:sz w:val="18"/>
        </w:rPr>
        <w:br/>
        <w:t xml:space="preserve">      #pragma omp atomic</w:t>
      </w:r>
      <w:r>
        <w:rPr>
          <w:rFonts w:ascii="Courier New" w:hAnsi="Courier New"/>
          <w:sz w:val="18"/>
        </w:rPr>
        <w:br/>
        <w:t xml:space="preserve">      e_atomic += omp_get_thread_num();</w:t>
      </w:r>
      <w:r>
        <w:rPr>
          <w:rFonts w:ascii="Courier New" w:hAnsi="Courier New"/>
          <w:sz w:val="18"/>
        </w:rPr>
        <w:br/>
        <w:t xml:space="preserve">    }</w:t>
      </w:r>
      <w:r>
        <w:rPr>
          <w:rFonts w:ascii="Courier New" w:hAnsi="Courier New"/>
          <w:sz w:val="18"/>
        </w:rPr>
        <w:br/>
        <w:t xml:space="preserve">    </w:t>
      </w:r>
      <w:r>
        <w:rPr>
          <w:rFonts w:ascii="Courier New" w:hAnsi="Courier New"/>
          <w:sz w:val="18"/>
        </w:rPr>
        <w:br/>
        <w:t xml:space="preserve">    // Bariera synchronizująca przed wydrukami</w:t>
      </w:r>
      <w:r>
        <w:rPr>
          <w:rFonts w:ascii="Courier New" w:hAnsi="Courier New"/>
          <w:sz w:val="18"/>
        </w:rPr>
        <w:br/>
        <w:t xml:space="preserve">    #pragma omp barrier</w:t>
      </w:r>
      <w:r>
        <w:rPr>
          <w:rFonts w:ascii="Courier New" w:hAnsi="Courier New"/>
          <w:sz w:val="18"/>
        </w:rPr>
        <w:br/>
        <w:t xml:space="preserve">    </w:t>
      </w:r>
      <w:r>
        <w:rPr>
          <w:rFonts w:ascii="Courier New" w:hAnsi="Courier New"/>
          <w:sz w:val="18"/>
        </w:rPr>
        <w:br/>
        <w:t xml:space="preserve">    // Ustawienie wartości f_threadprivate na ID wątku</w:t>
      </w:r>
      <w:r>
        <w:rPr>
          <w:rFonts w:ascii="Courier New" w:hAnsi="Courier New"/>
          <w:sz w:val="18"/>
        </w:rPr>
        <w:br/>
        <w:t xml:space="preserve">    f_threadprivate = omp_get_thread_num();</w:t>
      </w:r>
      <w:r>
        <w:rPr>
          <w:rFonts w:ascii="Courier New" w:hAnsi="Courier New"/>
          <w:sz w:val="18"/>
        </w:rPr>
        <w:br/>
        <w:t xml:space="preserve">    </w:t>
      </w:r>
      <w:r>
        <w:rPr>
          <w:rFonts w:ascii="Courier New" w:hAnsi="Courier New"/>
          <w:sz w:val="18"/>
        </w:rPr>
        <w:br/>
        <w:t xml:space="preserve">    printf("\nw obszarze równoległym: aktualna liczba watkow %d, moj ID %d\n",</w:t>
      </w:r>
      <w:r>
        <w:rPr>
          <w:rFonts w:ascii="Courier New" w:hAnsi="Courier New"/>
          <w:sz w:val="18"/>
        </w:rPr>
        <w:br/>
        <w:t xml:space="preserve">          omp_get_num_threads(), omp_get_thread_num());</w:t>
      </w:r>
      <w:r>
        <w:rPr>
          <w:rFonts w:ascii="Courier New" w:hAnsi="Courier New"/>
          <w:sz w:val="18"/>
        </w:rPr>
        <w:br/>
        <w:t xml:space="preserve">    printf("\ta_shared \t= %d\n", a_shared);</w:t>
      </w:r>
      <w:r>
        <w:rPr>
          <w:rFonts w:ascii="Courier New" w:hAnsi="Courier New"/>
          <w:sz w:val="18"/>
        </w:rPr>
        <w:br/>
        <w:t xml:space="preserve">    printf("\tb_private \t= %d\n", b_private);</w:t>
      </w:r>
      <w:r>
        <w:rPr>
          <w:rFonts w:ascii="Courier New" w:hAnsi="Courier New"/>
          <w:sz w:val="18"/>
        </w:rPr>
        <w:br/>
        <w:t xml:space="preserve">    printf("\tc_firstprivate \t= %d\n", c_firstprivate);</w:t>
      </w:r>
      <w:r>
        <w:rPr>
          <w:rFonts w:ascii="Courier New" w:hAnsi="Courier New"/>
          <w:sz w:val="18"/>
        </w:rPr>
        <w:br/>
        <w:t xml:space="preserve">    printf("\td_local_private = %d\n", d_local_private);</w:t>
      </w:r>
      <w:r>
        <w:rPr>
          <w:rFonts w:ascii="Courier New" w:hAnsi="Courier New"/>
          <w:sz w:val="18"/>
        </w:rPr>
        <w:br/>
        <w:t xml:space="preserve">    printf("\te_atomic \t= %d\n", e_atomic);</w:t>
      </w:r>
      <w:r>
        <w:rPr>
          <w:rFonts w:ascii="Courier New" w:hAnsi="Courier New"/>
          <w:sz w:val="18"/>
        </w:rPr>
        <w:br/>
        <w:t xml:space="preserve">    printf("\tf_threadprivate = %d\n", f_threadprivate);</w:t>
      </w:r>
      <w:r>
        <w:rPr>
          <w:rFonts w:ascii="Courier New" w:hAnsi="Courier New"/>
          <w:sz w:val="18"/>
        </w:rPr>
        <w:br/>
        <w:t xml:space="preserve">  }</w:t>
      </w:r>
      <w:r>
        <w:rPr>
          <w:rFonts w:ascii="Courier New" w:hAnsi="Courier New"/>
          <w:sz w:val="18"/>
        </w:rPr>
        <w:br/>
        <w:t xml:space="preserve">  </w:t>
      </w:r>
      <w:r>
        <w:rPr>
          <w:rFonts w:ascii="Courier New" w:hAnsi="Courier New"/>
          <w:sz w:val="18"/>
        </w:rPr>
        <w:br/>
        <w:t xml:space="preserve">  printf("\npo zakonczeniu pierwszego obszaru rownoleglego:\n");</w:t>
      </w:r>
      <w:r>
        <w:rPr>
          <w:rFonts w:ascii="Courier New" w:hAnsi="Courier New"/>
          <w:sz w:val="18"/>
        </w:rPr>
        <w:br/>
        <w:t xml:space="preserve">  printf("\ta_shared \t= %d\n", a_shared);</w:t>
      </w:r>
      <w:r>
        <w:rPr>
          <w:rFonts w:ascii="Courier New" w:hAnsi="Courier New"/>
          <w:sz w:val="18"/>
        </w:rPr>
        <w:br/>
        <w:t xml:space="preserve">  printf("\tb_private \t= %d\n", b_private);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lastRenderedPageBreak/>
        <w:t xml:space="preserve">  printf("\tc_firstprivate \t= %d\n", c_firstprivate);</w:t>
      </w:r>
      <w:r>
        <w:rPr>
          <w:rFonts w:ascii="Courier New" w:hAnsi="Courier New"/>
          <w:sz w:val="18"/>
        </w:rPr>
        <w:br/>
        <w:t xml:space="preserve">  printf("\te_atomic \t= %d\n", e_atomic);</w:t>
      </w:r>
      <w:r>
        <w:rPr>
          <w:rFonts w:ascii="Courier New" w:hAnsi="Courier New"/>
          <w:sz w:val="18"/>
        </w:rPr>
        <w:br/>
        <w:t xml:space="preserve">  printf("\tf_threadprivate \t= %d\n", f_threadprivate);</w:t>
      </w:r>
      <w:r>
        <w:rPr>
          <w:rFonts w:ascii="Courier New" w:hAnsi="Courier New"/>
          <w:sz w:val="18"/>
        </w:rPr>
        <w:br/>
        <w:t xml:space="preserve">  </w:t>
      </w:r>
      <w:r>
        <w:rPr>
          <w:rFonts w:ascii="Courier New" w:hAnsi="Courier New"/>
          <w:sz w:val="18"/>
        </w:rPr>
        <w:br/>
        <w:t xml:space="preserve">  // Drugi obszar równoległy</w:t>
      </w:r>
      <w:r>
        <w:rPr>
          <w:rFonts w:ascii="Courier New" w:hAnsi="Courier New"/>
          <w:sz w:val="18"/>
        </w:rPr>
        <w:br/>
        <w:t>#pragma omp parallel default(none) shared(a_shared, e_atomic) private(b_private) firstprivate(c_firstprivate)</w:t>
      </w:r>
      <w:r>
        <w:rPr>
          <w:rFonts w:ascii="Courier New" w:hAnsi="Courier New"/>
          <w:sz w:val="18"/>
        </w:rPr>
        <w:br/>
        <w:t xml:space="preserve">  {</w:t>
      </w:r>
      <w:r>
        <w:rPr>
          <w:rFonts w:ascii="Courier New" w:hAnsi="Courier New"/>
          <w:sz w:val="18"/>
        </w:rPr>
        <w:br/>
        <w:t xml:space="preserve">    printf("\nw drugim obszarze równoległym: aktualna liczba watkow %d, moj ID %d\n",</w:t>
      </w:r>
      <w:r>
        <w:rPr>
          <w:rFonts w:ascii="Courier New" w:hAnsi="Courier New"/>
          <w:sz w:val="18"/>
        </w:rPr>
        <w:br/>
        <w:t xml:space="preserve">          omp_get_num_threads(), omp_get_thread_num());</w:t>
      </w:r>
      <w:r>
        <w:rPr>
          <w:rFonts w:ascii="Courier New" w:hAnsi="Courier New"/>
          <w:sz w:val="18"/>
        </w:rPr>
        <w:br/>
        <w:t xml:space="preserve">    printf("\tf_threadprivate = %d\n", f_threadprivate);</w:t>
      </w:r>
      <w:r>
        <w:rPr>
          <w:rFonts w:ascii="Courier New" w:hAnsi="Courier New"/>
          <w:sz w:val="18"/>
        </w:rPr>
        <w:br/>
        <w:t xml:space="preserve">  }</w:t>
      </w:r>
      <w:r>
        <w:rPr>
          <w:rFonts w:ascii="Courier New" w:hAnsi="Courier New"/>
          <w:sz w:val="18"/>
        </w:rPr>
        <w:br/>
        <w:t xml:space="preserve">  </w:t>
      </w:r>
      <w:r>
        <w:rPr>
          <w:rFonts w:ascii="Courier New" w:hAnsi="Courier New"/>
          <w:sz w:val="18"/>
        </w:rPr>
        <w:br/>
        <w:t xml:space="preserve">  printf("\npo zakonczeniu drugiego obszaru rownoleglego:\n");</w:t>
      </w:r>
      <w:r>
        <w:rPr>
          <w:rFonts w:ascii="Courier New" w:hAnsi="Courier New"/>
          <w:sz w:val="18"/>
        </w:rPr>
        <w:br/>
        <w:t xml:space="preserve">  printf("\ta_shared \t= %d\n", a_shared);</w:t>
      </w:r>
      <w:r>
        <w:rPr>
          <w:rFonts w:ascii="Courier New" w:hAnsi="Courier New"/>
          <w:sz w:val="18"/>
        </w:rPr>
        <w:br/>
        <w:t xml:space="preserve">  printf("\tb_private \t= %d\n", b_private);</w:t>
      </w:r>
      <w:r>
        <w:rPr>
          <w:rFonts w:ascii="Courier New" w:hAnsi="Courier New"/>
          <w:sz w:val="18"/>
        </w:rPr>
        <w:br/>
        <w:t xml:space="preserve">  printf("\tc_firstprivate \t= %d\n", c_firstprivate);</w:t>
      </w:r>
      <w:r>
        <w:rPr>
          <w:rFonts w:ascii="Courier New" w:hAnsi="Courier New"/>
          <w:sz w:val="18"/>
        </w:rPr>
        <w:br/>
        <w:t xml:space="preserve">  printf("\te_atomic \t= %d\n", e_atomic);</w:t>
      </w:r>
      <w:r>
        <w:rPr>
          <w:rFonts w:ascii="Courier New" w:hAnsi="Courier New"/>
          <w:sz w:val="18"/>
        </w:rPr>
        <w:br/>
        <w:t xml:space="preserve">  printf("\tf_threadprivate \t= %d\n", f_threadprivate);</w:t>
      </w:r>
      <w:r>
        <w:rPr>
          <w:rFonts w:ascii="Courier New" w:hAnsi="Courier New"/>
          <w:sz w:val="18"/>
        </w:rPr>
        <w:br/>
        <w:t xml:space="preserve">  </w:t>
      </w:r>
      <w:r>
        <w:rPr>
          <w:rFonts w:ascii="Courier New" w:hAnsi="Courier New"/>
          <w:sz w:val="18"/>
        </w:rPr>
        <w:br/>
        <w:t xml:space="preserve">  return 0;</w:t>
      </w:r>
      <w:r>
        <w:rPr>
          <w:rFonts w:ascii="Courier New" w:hAnsi="Courier New"/>
          <w:sz w:val="18"/>
        </w:rPr>
        <w:br/>
        <w:t>}</w:t>
      </w:r>
    </w:p>
    <w:p w14:paraId="7A5D8D44" w14:textId="77777777" w:rsidR="00F63400" w:rsidRDefault="00000000">
      <w:pPr>
        <w:pStyle w:val="Heading2"/>
      </w:pPr>
      <w:r>
        <w:t>Listing 2 – 2_gotowe.c</w:t>
      </w:r>
    </w:p>
    <w:p w14:paraId="720169AE" w14:textId="77777777" w:rsidR="00F63400" w:rsidRDefault="00000000">
      <w:r>
        <w:rPr>
          <w:rFonts w:ascii="Courier New" w:hAnsi="Courier New"/>
          <w:sz w:val="18"/>
        </w:rPr>
        <w:t>#include&lt;stdlib.h&gt;</w:t>
      </w:r>
      <w:r>
        <w:rPr>
          <w:rFonts w:ascii="Courier New" w:hAnsi="Courier New"/>
          <w:sz w:val="18"/>
        </w:rPr>
        <w:br/>
        <w:t>#include&lt;stdio.h&gt;</w:t>
      </w:r>
      <w:r>
        <w:rPr>
          <w:rFonts w:ascii="Courier New" w:hAnsi="Courier New"/>
          <w:sz w:val="18"/>
        </w:rPr>
        <w:br/>
        <w:t>#include&lt;omp.h&gt;</w:t>
      </w:r>
      <w:r>
        <w:rPr>
          <w:rFonts w:ascii="Courier New" w:hAnsi="Courier New"/>
          <w:sz w:val="18"/>
        </w:rPr>
        <w:br/>
        <w:t>#include&lt;math.h&gt;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#define N 1000000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int main() {</w:t>
      </w:r>
      <w:r>
        <w:rPr>
          <w:rFonts w:ascii="Courier New" w:hAnsi="Courier New"/>
          <w:sz w:val="18"/>
        </w:rPr>
        <w:br/>
        <w:t xml:space="preserve">    int i;</w:t>
      </w:r>
      <w:r>
        <w:rPr>
          <w:rFonts w:ascii="Courier New" w:hAnsi="Courier New"/>
          <w:sz w:val="18"/>
        </w:rPr>
        <w:br/>
        <w:t xml:space="preserve">    double* A = malloc((N+2)*sizeof(double));</w:t>
      </w:r>
      <w:r>
        <w:rPr>
          <w:rFonts w:ascii="Courier New" w:hAnsi="Courier New"/>
          <w:sz w:val="18"/>
        </w:rPr>
        <w:br/>
        <w:t xml:space="preserve">    double* B = malloc((N+2)*sizeof(double));</w:t>
      </w:r>
      <w:r>
        <w:rPr>
          <w:rFonts w:ascii="Courier New" w:hAnsi="Courier New"/>
          <w:sz w:val="18"/>
        </w:rPr>
        <w:br/>
        <w:t xml:space="preserve">    double* temp = malloc((N+2)*sizeof(double)); // Dodatkowa tablica pomocnicza</w:t>
      </w:r>
      <w:r>
        <w:rPr>
          <w:rFonts w:ascii="Courier New" w:hAnsi="Courier New"/>
          <w:sz w:val="18"/>
        </w:rPr>
        <w:br/>
        <w:t xml:space="preserve">    double suma;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// Inicjalizacja danych</w:t>
      </w:r>
      <w:r>
        <w:rPr>
          <w:rFonts w:ascii="Courier New" w:hAnsi="Courier New"/>
          <w:sz w:val="18"/>
        </w:rPr>
        <w:br/>
        <w:t xml:space="preserve">    for(i=0; i&lt;N+2; i++) A[i] = (double)i/N;</w:t>
      </w:r>
      <w:r>
        <w:rPr>
          <w:rFonts w:ascii="Courier New" w:hAnsi="Courier New"/>
          <w:sz w:val="18"/>
        </w:rPr>
        <w:br/>
        <w:t xml:space="preserve">    for(i=0; i&lt;N+2; i++) B[i] = 1.0 - (double)i/N;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// Wersja sekwencyjna</w:t>
      </w:r>
      <w:r>
        <w:rPr>
          <w:rFonts w:ascii="Courier New" w:hAnsi="Courier New"/>
          <w:sz w:val="18"/>
        </w:rPr>
        <w:br/>
        <w:t xml:space="preserve">    double t1 = omp_get_wtime();</w:t>
      </w:r>
      <w:r>
        <w:rPr>
          <w:rFonts w:ascii="Courier New" w:hAnsi="Courier New"/>
          <w:sz w:val="18"/>
        </w:rPr>
        <w:br/>
        <w:t xml:space="preserve">    for(i=0; i&lt;N; i++) {</w:t>
      </w:r>
      <w:r>
        <w:rPr>
          <w:rFonts w:ascii="Courier New" w:hAnsi="Courier New"/>
          <w:sz w:val="18"/>
        </w:rPr>
        <w:br/>
        <w:t xml:space="preserve">        A[i] += A[i+2] + sin(B[i]);</w:t>
      </w:r>
      <w:r>
        <w:rPr>
          <w:rFonts w:ascii="Courier New" w:hAnsi="Courier New"/>
          <w:sz w:val="18"/>
        </w:rPr>
        <w:br/>
        <w:t xml:space="preserve">    }</w:t>
      </w:r>
      <w:r>
        <w:rPr>
          <w:rFonts w:ascii="Courier New" w:hAnsi="Courier New"/>
          <w:sz w:val="18"/>
        </w:rPr>
        <w:br/>
        <w:t xml:space="preserve">    t1 = omp_get_wtime() - t1;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suma = 0.0;</w:t>
      </w:r>
      <w:r>
        <w:rPr>
          <w:rFonts w:ascii="Courier New" w:hAnsi="Courier New"/>
          <w:sz w:val="18"/>
        </w:rPr>
        <w:br/>
        <w:t xml:space="preserve">    for(i=0; i&lt;N+2; i++) suma += A[i];</w:t>
      </w:r>
      <w:r>
        <w:rPr>
          <w:rFonts w:ascii="Courier New" w:hAnsi="Courier New"/>
          <w:sz w:val="18"/>
        </w:rPr>
        <w:br/>
        <w:t xml:space="preserve">    printf("suma %lf, czas obliczen sekwencyjnych %lf\n", suma, t1);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lastRenderedPageBreak/>
        <w:br/>
        <w:t xml:space="preserve">    // Reset danych</w:t>
      </w:r>
      <w:r>
        <w:rPr>
          <w:rFonts w:ascii="Courier New" w:hAnsi="Courier New"/>
          <w:sz w:val="18"/>
        </w:rPr>
        <w:br/>
        <w:t xml:space="preserve">    for(i=0; i&lt;N+2; i++) A[i] = (double)i/N;</w:t>
      </w:r>
      <w:r>
        <w:rPr>
          <w:rFonts w:ascii="Courier New" w:hAnsi="Courier New"/>
          <w:sz w:val="18"/>
        </w:rPr>
        <w:br/>
        <w:t xml:space="preserve">    for(i=0; i&lt;N+2; i++) B[i] = 1.0 - (double)i/N;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// Wersja równoległa</w:t>
      </w:r>
      <w:r>
        <w:rPr>
          <w:rFonts w:ascii="Courier New" w:hAnsi="Courier New"/>
          <w:sz w:val="18"/>
        </w:rPr>
        <w:br/>
        <w:t xml:space="preserve">    t1 = omp_get_wtime();</w:t>
      </w:r>
      <w:r>
        <w:rPr>
          <w:rFonts w:ascii="Courier New" w:hAnsi="Courier New"/>
          <w:sz w:val="18"/>
        </w:rPr>
        <w:br/>
        <w:t xml:space="preserve">    </w:t>
      </w:r>
      <w:r>
        <w:rPr>
          <w:rFonts w:ascii="Courier New" w:hAnsi="Courier New"/>
          <w:sz w:val="18"/>
        </w:rPr>
        <w:br/>
        <w:t xml:space="preserve">    #pragma omp parallel num_threads(2) default(none) shared(A, B, temp) private(i)</w:t>
      </w:r>
      <w:r>
        <w:rPr>
          <w:rFonts w:ascii="Courier New" w:hAnsi="Courier New"/>
          <w:sz w:val="18"/>
        </w:rPr>
        <w:br/>
        <w:t xml:space="preserve">    {</w:t>
      </w:r>
      <w:r>
        <w:rPr>
          <w:rFonts w:ascii="Courier New" w:hAnsi="Courier New"/>
          <w:sz w:val="18"/>
        </w:rPr>
        <w:br/>
        <w:t xml:space="preserve">        // Najpierw obliczamy wszystkie wartości do tablicy tymczasowej</w:t>
      </w:r>
      <w:r>
        <w:rPr>
          <w:rFonts w:ascii="Courier New" w:hAnsi="Courier New"/>
          <w:sz w:val="18"/>
        </w:rPr>
        <w:br/>
        <w:t xml:space="preserve">        #pragma omp for</w:t>
      </w:r>
      <w:r>
        <w:rPr>
          <w:rFonts w:ascii="Courier New" w:hAnsi="Courier New"/>
          <w:sz w:val="18"/>
        </w:rPr>
        <w:br/>
        <w:t xml:space="preserve">        for(i=0; i&lt;N; i++) {</w:t>
      </w:r>
      <w:r>
        <w:rPr>
          <w:rFonts w:ascii="Courier New" w:hAnsi="Courier New"/>
          <w:sz w:val="18"/>
        </w:rPr>
        <w:br/>
        <w:t xml:space="preserve">            temp[i] = A[i+2] + sin(B[i]);</w:t>
      </w:r>
      <w:r>
        <w:rPr>
          <w:rFonts w:ascii="Courier New" w:hAnsi="Courier New"/>
          <w:sz w:val="18"/>
        </w:rPr>
        <w:br/>
        <w:t xml:space="preserve">        }</w:t>
      </w:r>
      <w:r>
        <w:rPr>
          <w:rFonts w:ascii="Courier New" w:hAnsi="Courier New"/>
          <w:sz w:val="18"/>
        </w:rPr>
        <w:br/>
        <w:t xml:space="preserve">        </w:t>
      </w:r>
      <w:r>
        <w:rPr>
          <w:rFonts w:ascii="Courier New" w:hAnsi="Courier New"/>
          <w:sz w:val="18"/>
        </w:rPr>
        <w:br/>
        <w:t xml:space="preserve">        // Bariera synchronizacyjna - upewniamy się, że wszystkie wartości temp są obliczone</w:t>
      </w:r>
      <w:r>
        <w:rPr>
          <w:rFonts w:ascii="Courier New" w:hAnsi="Courier New"/>
          <w:sz w:val="18"/>
        </w:rPr>
        <w:br/>
        <w:t xml:space="preserve">        #pragma omp barrier</w:t>
      </w:r>
      <w:r>
        <w:rPr>
          <w:rFonts w:ascii="Courier New" w:hAnsi="Courier New"/>
          <w:sz w:val="18"/>
        </w:rPr>
        <w:br/>
        <w:t xml:space="preserve">        </w:t>
      </w:r>
      <w:r>
        <w:rPr>
          <w:rFonts w:ascii="Courier New" w:hAnsi="Courier New"/>
          <w:sz w:val="18"/>
        </w:rPr>
        <w:br/>
        <w:t xml:space="preserve">        // Teraz dodajemy obliczone wartości do A</w:t>
      </w:r>
      <w:r>
        <w:rPr>
          <w:rFonts w:ascii="Courier New" w:hAnsi="Courier New"/>
          <w:sz w:val="18"/>
        </w:rPr>
        <w:br/>
        <w:t xml:space="preserve">        #pragma omp for</w:t>
      </w:r>
      <w:r>
        <w:rPr>
          <w:rFonts w:ascii="Courier New" w:hAnsi="Courier New"/>
          <w:sz w:val="18"/>
        </w:rPr>
        <w:br/>
        <w:t xml:space="preserve">        for(i=0; i&lt;N; i++) {</w:t>
      </w:r>
      <w:r>
        <w:rPr>
          <w:rFonts w:ascii="Courier New" w:hAnsi="Courier New"/>
          <w:sz w:val="18"/>
        </w:rPr>
        <w:br/>
        <w:t xml:space="preserve">            A[i] += temp[i];</w:t>
      </w:r>
      <w:r>
        <w:rPr>
          <w:rFonts w:ascii="Courier New" w:hAnsi="Courier New"/>
          <w:sz w:val="18"/>
        </w:rPr>
        <w:br/>
        <w:t xml:space="preserve">        }</w:t>
      </w:r>
      <w:r>
        <w:rPr>
          <w:rFonts w:ascii="Courier New" w:hAnsi="Courier New"/>
          <w:sz w:val="18"/>
        </w:rPr>
        <w:br/>
        <w:t xml:space="preserve">    }</w:t>
      </w:r>
      <w:r>
        <w:rPr>
          <w:rFonts w:ascii="Courier New" w:hAnsi="Courier New"/>
          <w:sz w:val="18"/>
        </w:rPr>
        <w:br/>
        <w:t xml:space="preserve">    </w:t>
      </w:r>
      <w:r>
        <w:rPr>
          <w:rFonts w:ascii="Courier New" w:hAnsi="Courier New"/>
          <w:sz w:val="18"/>
        </w:rPr>
        <w:br/>
        <w:t xml:space="preserve">    t1 = omp_get_wtime() - t1;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suma = 0.0;</w:t>
      </w:r>
      <w:r>
        <w:rPr>
          <w:rFonts w:ascii="Courier New" w:hAnsi="Courier New"/>
          <w:sz w:val="18"/>
        </w:rPr>
        <w:br/>
        <w:t xml:space="preserve">    for(i=0; i&lt;N+2; i++) suma += A[i];</w:t>
      </w:r>
      <w:r>
        <w:rPr>
          <w:rFonts w:ascii="Courier New" w:hAnsi="Courier New"/>
          <w:sz w:val="18"/>
        </w:rPr>
        <w:br/>
        <w:t xml:space="preserve">    printf("suma %lf, czas obliczen rownoleglych %lf\n", suma, t1);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// Zwolnienie pamięci</w:t>
      </w:r>
      <w:r>
        <w:rPr>
          <w:rFonts w:ascii="Courier New" w:hAnsi="Courier New"/>
          <w:sz w:val="18"/>
        </w:rPr>
        <w:br/>
        <w:t xml:space="preserve">    free(A);</w:t>
      </w:r>
      <w:r>
        <w:rPr>
          <w:rFonts w:ascii="Courier New" w:hAnsi="Courier New"/>
          <w:sz w:val="18"/>
        </w:rPr>
        <w:br/>
        <w:t xml:space="preserve">    free(B);</w:t>
      </w:r>
      <w:r>
        <w:rPr>
          <w:rFonts w:ascii="Courier New" w:hAnsi="Courier New"/>
          <w:sz w:val="18"/>
        </w:rPr>
        <w:br/>
        <w:t xml:space="preserve">    free(temp);</w:t>
      </w:r>
      <w:r>
        <w:rPr>
          <w:rFonts w:ascii="Courier New" w:hAnsi="Courier New"/>
          <w:sz w:val="18"/>
        </w:rPr>
        <w:br/>
        <w:t xml:space="preserve">    </w:t>
      </w:r>
      <w:r>
        <w:rPr>
          <w:rFonts w:ascii="Courier New" w:hAnsi="Courier New"/>
          <w:sz w:val="18"/>
        </w:rPr>
        <w:br/>
        <w:t xml:space="preserve">    return 0;</w:t>
      </w:r>
      <w:r>
        <w:rPr>
          <w:rFonts w:ascii="Courier New" w:hAnsi="Courier New"/>
          <w:sz w:val="18"/>
        </w:rPr>
        <w:br/>
        <w:t>}</w:t>
      </w:r>
    </w:p>
    <w:p w14:paraId="3B401B57" w14:textId="77777777" w:rsidR="00F63400" w:rsidRDefault="00000000">
      <w:pPr>
        <w:pStyle w:val="Heading1"/>
      </w:pPr>
      <w:r>
        <w:t>3. Wyniki przykładowych uruchomień</w:t>
      </w:r>
    </w:p>
    <w:p w14:paraId="2565BE6F" w14:textId="77777777" w:rsidR="00F63400" w:rsidRDefault="00000000">
      <w:pPr>
        <w:pStyle w:val="Heading2"/>
      </w:pPr>
      <w:r>
        <w:t>3.1 Dla programu 1 (wątki &amp; zmienne)</w:t>
      </w:r>
    </w:p>
    <w:p w14:paraId="4B477C65" w14:textId="77777777" w:rsidR="00F63400" w:rsidRDefault="00000000">
      <w:r>
        <w:rPr>
          <w:rFonts w:ascii="Courier New" w:hAnsi="Courier New"/>
          <w:sz w:val="18"/>
        </w:rPr>
        <w:t>openmp_runner_2  | Kompilator rozpoznaje dyrektywy OpenMP</w:t>
      </w:r>
      <w:r>
        <w:rPr>
          <w:rFonts w:ascii="Courier New" w:hAnsi="Courier New"/>
          <w:sz w:val="18"/>
        </w:rPr>
        <w:br/>
        <w:t>przed wejsciem do obszaru rownoleglego - nr_threads 1, thread ID 0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tab/>
        <w:t xml:space="preserve">a_shared </w:t>
      </w:r>
      <w:r>
        <w:rPr>
          <w:rFonts w:ascii="Courier New" w:hAnsi="Courier New"/>
          <w:sz w:val="18"/>
        </w:rPr>
        <w:tab/>
        <w:t>= 1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tab/>
        <w:t xml:space="preserve">b_private </w:t>
      </w:r>
      <w:r>
        <w:rPr>
          <w:rFonts w:ascii="Courier New" w:hAnsi="Courier New"/>
          <w:sz w:val="18"/>
        </w:rPr>
        <w:tab/>
        <w:t>= 2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tab/>
        <w:t xml:space="preserve">c_firstprivate </w:t>
      </w:r>
      <w:r>
        <w:rPr>
          <w:rFonts w:ascii="Courier New" w:hAnsi="Courier New"/>
          <w:sz w:val="18"/>
        </w:rPr>
        <w:tab/>
        <w:t>= 3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tab/>
        <w:t xml:space="preserve">e_atomic </w:t>
      </w:r>
      <w:r>
        <w:rPr>
          <w:rFonts w:ascii="Courier New" w:hAnsi="Courier New"/>
          <w:sz w:val="18"/>
        </w:rPr>
        <w:tab/>
        <w:t>= 5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tab/>
        <w:t xml:space="preserve">f_threadprivate </w:t>
      </w:r>
      <w:r>
        <w:rPr>
          <w:rFonts w:ascii="Courier New" w:hAnsi="Courier New"/>
          <w:sz w:val="18"/>
        </w:rPr>
        <w:tab/>
        <w:t>= 0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lastRenderedPageBreak/>
        <w:t>w obszarze równoległym: aktualna liczba watkow 5, moj ID 4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tab/>
        <w:t xml:space="preserve">a_shared </w:t>
      </w:r>
      <w:r>
        <w:rPr>
          <w:rFonts w:ascii="Courier New" w:hAnsi="Courier New"/>
          <w:sz w:val="18"/>
        </w:rPr>
        <w:tab/>
        <w:t>= 51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tab/>
        <w:t xml:space="preserve">b_private </w:t>
      </w:r>
      <w:r>
        <w:rPr>
          <w:rFonts w:ascii="Courier New" w:hAnsi="Courier New"/>
          <w:sz w:val="18"/>
        </w:rPr>
        <w:tab/>
        <w:t>= -1973356456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tab/>
        <w:t xml:space="preserve">c_firstprivate </w:t>
      </w:r>
      <w:r>
        <w:rPr>
          <w:rFonts w:ascii="Courier New" w:hAnsi="Courier New"/>
          <w:sz w:val="18"/>
        </w:rPr>
        <w:tab/>
        <w:t>= 43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tab/>
        <w:t>d_local_private = 24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tab/>
        <w:t xml:space="preserve">e_atomic </w:t>
      </w:r>
      <w:r>
        <w:rPr>
          <w:rFonts w:ascii="Courier New" w:hAnsi="Courier New"/>
          <w:sz w:val="18"/>
        </w:rPr>
        <w:tab/>
        <w:t>= 105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tab/>
        <w:t>f_threadprivate = 4</w:t>
      </w:r>
      <w:r>
        <w:rPr>
          <w:rFonts w:ascii="Courier New" w:hAnsi="Courier New"/>
          <w:sz w:val="18"/>
        </w:rPr>
        <w:br/>
        <w:t>...</w:t>
      </w:r>
      <w:r>
        <w:rPr>
          <w:rFonts w:ascii="Courier New" w:hAnsi="Courier New"/>
          <w:sz w:val="18"/>
        </w:rPr>
        <w:br/>
        <w:t>(po skróceniu, pełne wyniki w logach użytkownika)</w:t>
      </w:r>
    </w:p>
    <w:p w14:paraId="107C00E4" w14:textId="77777777" w:rsidR="00F63400" w:rsidRDefault="00000000">
      <w:pPr>
        <w:pStyle w:val="Heading2"/>
      </w:pPr>
      <w:r>
        <w:t>3.2 Dla programu 2 (zależności w pętli)</w:t>
      </w:r>
    </w:p>
    <w:p w14:paraId="003AE846" w14:textId="77777777" w:rsidR="00F63400" w:rsidRDefault="00000000">
      <w:r>
        <w:rPr>
          <w:rFonts w:ascii="Courier New" w:hAnsi="Courier New"/>
          <w:sz w:val="18"/>
        </w:rPr>
        <w:t>suma 1459701.114868, czas obliczen sekwencyjnych 0.006573</w:t>
      </w:r>
      <w:r>
        <w:rPr>
          <w:rFonts w:ascii="Courier New" w:hAnsi="Courier New"/>
          <w:sz w:val="18"/>
        </w:rPr>
        <w:br/>
        <w:t>suma 2419404.647446, czas obliczen rownoleglych 0.010366</w:t>
      </w:r>
    </w:p>
    <w:p w14:paraId="6EED76CE" w14:textId="77777777" w:rsidR="00F63400" w:rsidRDefault="00000000">
      <w:pPr>
        <w:pStyle w:val="Heading1"/>
      </w:pPr>
      <w:r>
        <w:t>4. Wnioski</w:t>
      </w:r>
    </w:p>
    <w:p w14:paraId="26F3B194" w14:textId="77777777" w:rsidR="00F63400" w:rsidRDefault="00000000">
      <w:r>
        <w:t>Po wprowadzeniu poprawek oba programy dają deterministyczne wyniki niezależnie od liczby wątków. Łączny czas wykonania wersji równoległej wzrósł w porównaniu z sekwencyjną w zadaniu 2, lecz zyski wydajności są spodziewane przy większej liczbie iteracji oraz bardziej kosztownych obliczeniach. Kluczowe było prawidłowe użycie dyrektyw OpenMP (`critical`, `atomic`, `barrier`, `threadprivate`) oraz eliminacja zależności w pętli obliczeniowej.</w:t>
      </w:r>
    </w:p>
    <w:sectPr w:rsidR="00F634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1745033">
    <w:abstractNumId w:val="8"/>
  </w:num>
  <w:num w:numId="2" w16cid:durableId="1970167695">
    <w:abstractNumId w:val="6"/>
  </w:num>
  <w:num w:numId="3" w16cid:durableId="289939335">
    <w:abstractNumId w:val="5"/>
  </w:num>
  <w:num w:numId="4" w16cid:durableId="1751543502">
    <w:abstractNumId w:val="4"/>
  </w:num>
  <w:num w:numId="5" w16cid:durableId="1353338878">
    <w:abstractNumId w:val="7"/>
  </w:num>
  <w:num w:numId="6" w16cid:durableId="94446156">
    <w:abstractNumId w:val="3"/>
  </w:num>
  <w:num w:numId="7" w16cid:durableId="1365600374">
    <w:abstractNumId w:val="2"/>
  </w:num>
  <w:num w:numId="8" w16cid:durableId="1223368080">
    <w:abstractNumId w:val="1"/>
  </w:num>
  <w:num w:numId="9" w16cid:durableId="168212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6E3A"/>
    <w:rsid w:val="00326F90"/>
    <w:rsid w:val="00964EE4"/>
    <w:rsid w:val="00AA1D8D"/>
    <w:rsid w:val="00B47730"/>
    <w:rsid w:val="00B5225E"/>
    <w:rsid w:val="00CB0664"/>
    <w:rsid w:val="00F634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1957"/>
  <w14:defaultImageDpi w14:val="300"/>
  <w15:docId w15:val="{6F3542D0-4343-1A4F-B728-EA042CA3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Mikita Shmialiou</cp:lastModifiedBy>
  <cp:revision>2</cp:revision>
  <dcterms:created xsi:type="dcterms:W3CDTF">2025-05-27T16:26:00Z</dcterms:created>
  <dcterms:modified xsi:type="dcterms:W3CDTF">2025-05-27T16:26:00Z</dcterms:modified>
  <cp:category/>
</cp:coreProperties>
</file>