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0F38C" w14:textId="77777777" w:rsidR="00671CFD" w:rsidRDefault="00000000">
      <w:pPr>
        <w:pStyle w:val="Title"/>
      </w:pPr>
      <w:r>
        <w:t>Sprawozdanie – Laboratorium 9 (OpenMP)</w:t>
      </w:r>
    </w:p>
    <w:p w14:paraId="38373F2F" w14:textId="77777777" w:rsidR="00671CFD" w:rsidRDefault="00000000">
      <w:pPr>
        <w:pStyle w:val="Heading1"/>
      </w:pPr>
      <w:r>
        <w:t>1. Cel ćwiczenia</w:t>
      </w:r>
    </w:p>
    <w:p w14:paraId="3A7FC1FF" w14:textId="77777777" w:rsidR="00671CFD" w:rsidRDefault="00000000">
      <w:r>
        <w:t>Celem laboratorium było praktyczne zrozumienie dyrektyw OpenMP na przykładzie równoległego zliczania i operacji na tablicach. Szczególną uwagę zwrócono na klauzule `shared`, `private`, `firstprivate`, `threadprivate`, mechanizm redukcji oraz różne strategie harmonogramu (`schedule`).</w:t>
      </w:r>
    </w:p>
    <w:p w14:paraId="524217E5" w14:textId="77777777" w:rsidR="00671CFD" w:rsidRDefault="00000000">
      <w:pPr>
        <w:pStyle w:val="Heading1"/>
      </w:pPr>
      <w:r>
        <w:t>2. Program `openmp_petle_simple.c`</w:t>
      </w:r>
    </w:p>
    <w:p w14:paraId="4C9B983D" w14:textId="77777777" w:rsidR="00671CFD" w:rsidRDefault="00000000">
      <w:pPr>
        <w:pStyle w:val="Heading2"/>
      </w:pPr>
      <w:r>
        <w:t>Listing 1 – pełny kod</w:t>
      </w:r>
    </w:p>
    <w:p w14:paraId="4D8C6CDC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92672"/>
          <w:sz w:val="18"/>
          <w:szCs w:val="18"/>
        </w:rPr>
        <w:t>#include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&lt;stdlib.h&gt;</w:t>
      </w:r>
    </w:p>
    <w:p w14:paraId="1F391F39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92672"/>
          <w:sz w:val="18"/>
          <w:szCs w:val="18"/>
        </w:rPr>
        <w:t>#include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&lt;stdio.h&gt;</w:t>
      </w:r>
    </w:p>
    <w:p w14:paraId="6D6F8560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92672"/>
          <w:sz w:val="18"/>
          <w:szCs w:val="18"/>
        </w:rPr>
        <w:t>#include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&lt;omp.h&gt;</w:t>
      </w:r>
    </w:p>
    <w:p w14:paraId="6A5CB280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0138D7A8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f_threadprivate 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CB604DF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92672"/>
          <w:sz w:val="18"/>
          <w:szCs w:val="18"/>
        </w:rPr>
        <w:t>#pragma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omp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threadprivate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f_threadprivate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14:paraId="6DE5CBBB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3C5BFBE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main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(){</w:t>
      </w:r>
    </w:p>
    <w:p w14:paraId="7459AAC5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2EF94419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92672"/>
          <w:sz w:val="18"/>
          <w:szCs w:val="18"/>
        </w:rPr>
        <w:t>#ifdef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_OPENMP</w:t>
      </w:r>
    </w:p>
    <w:p w14:paraId="2BB64894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Kompilator rozpoznaje dyrektywy OpenMP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0B0B12E9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92672"/>
          <w:sz w:val="18"/>
          <w:szCs w:val="18"/>
        </w:rPr>
        <w:t>#endif</w:t>
      </w:r>
    </w:p>
    <w:p w14:paraId="42E13083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540EF073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liczba_watkow;</w:t>
      </w:r>
    </w:p>
    <w:p w14:paraId="5C2B43F7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02DB52EB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a_shared 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308C256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b_private 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2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7214233A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c_firstprivate 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3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09984B94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e_atomic 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5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329828A2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125BADB7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88846F"/>
          <w:sz w:val="18"/>
          <w:szCs w:val="18"/>
        </w:rPr>
        <w:t>// Ustawienie liczby wątków na 5 zgodnie z punktem 9</w:t>
      </w:r>
    </w:p>
    <w:p w14:paraId="6223F74E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omp_set_num_threads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5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18D36386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009DCCA6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"przed wejsciem do obszaru rownoleglego - nr_threads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, thread ID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40C09BED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omp_get_num_threads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(),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omp_get_thread_num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());</w:t>
      </w:r>
    </w:p>
    <w:p w14:paraId="382A9F9A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a_shared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a_shared);</w:t>
      </w:r>
    </w:p>
    <w:p w14:paraId="5639A758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b_private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b_private);</w:t>
      </w:r>
    </w:p>
    <w:p w14:paraId="7CD5B0FC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c_firstprivate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c_firstprivate);</w:t>
      </w:r>
    </w:p>
    <w:p w14:paraId="2CF3A178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e_atomic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e_atomic);</w:t>
      </w:r>
    </w:p>
    <w:p w14:paraId="19863E0E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f_threadprivate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f_threadprivate);</w:t>
      </w:r>
    </w:p>
    <w:p w14:paraId="4E07612C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0C27B6C5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88846F"/>
          <w:sz w:val="18"/>
          <w:szCs w:val="18"/>
        </w:rPr>
        <w:t>// Pierwszy obszar równoległy</w:t>
      </w:r>
    </w:p>
    <w:p w14:paraId="6A9B589D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92672"/>
          <w:sz w:val="18"/>
          <w:szCs w:val="18"/>
        </w:rPr>
        <w:t>#pragma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omp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parallel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default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none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shared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a_shared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e_atomic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private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b_private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firstprivate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c_firstprivate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14:paraId="64A36FF3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{</w:t>
      </w:r>
    </w:p>
    <w:p w14:paraId="6D0AB336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65D93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i;</w:t>
      </w:r>
    </w:p>
    <w:p w14:paraId="4E8A1B13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65D93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d_local_private;</w:t>
      </w:r>
    </w:p>
    <w:p w14:paraId="233D7681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</w:p>
    <w:p w14:paraId="07F7FB19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</w:p>
    <w:p w14:paraId="4F68A574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d_local_private = a_shared + c_firstprivate;</w:t>
      </w:r>
    </w:p>
    <w:p w14:paraId="7CA035E5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65D93">
        <w:rPr>
          <w:rFonts w:ascii="Menlo" w:eastAsia="Times New Roman" w:hAnsi="Menlo" w:cs="Menlo"/>
          <w:color w:val="F92672"/>
          <w:sz w:val="18"/>
          <w:szCs w:val="18"/>
        </w:rPr>
        <w:t>#pragma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omp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barrier</w:t>
      </w:r>
    </w:p>
    <w:p w14:paraId="29407B78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65D93">
        <w:rPr>
          <w:rFonts w:ascii="Menlo" w:eastAsia="Times New Roman" w:hAnsi="Menlo" w:cs="Menlo"/>
          <w:color w:val="88846F"/>
          <w:sz w:val="18"/>
          <w:szCs w:val="18"/>
        </w:rPr>
        <w:t>// Sekcja krytyczna dla całej pętli modyfikującej a_shared</w:t>
      </w:r>
    </w:p>
    <w:p w14:paraId="29CD6603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65D93">
        <w:rPr>
          <w:rFonts w:ascii="Menlo" w:eastAsia="Times New Roman" w:hAnsi="Menlo" w:cs="Menlo"/>
          <w:color w:val="F92672"/>
          <w:sz w:val="18"/>
          <w:szCs w:val="18"/>
        </w:rPr>
        <w:t>#pragma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omp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critical</w:t>
      </w:r>
    </w:p>
    <w:p w14:paraId="47CF5C81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{</w:t>
      </w:r>
    </w:p>
    <w:p w14:paraId="791C8B6A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r w:rsidRPr="00665D93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(i=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; i&lt;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10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; i++){</w:t>
      </w:r>
    </w:p>
    <w:p w14:paraId="571D5772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    a_shared++; </w:t>
      </w:r>
    </w:p>
    <w:p w14:paraId="1BB08682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  }</w:t>
      </w:r>
    </w:p>
    <w:p w14:paraId="5E24F7C0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</w:p>
    <w:p w14:paraId="4B416860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</w:p>
    <w:p w14:paraId="274E0CBC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65D93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(i=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; i&lt;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10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; i++){</w:t>
      </w:r>
    </w:p>
    <w:p w14:paraId="784B4450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  c_firstprivate +=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omp_get_thread_num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();</w:t>
      </w:r>
    </w:p>
    <w:p w14:paraId="7A889DDB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</w:p>
    <w:p w14:paraId="661CD0DE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</w:p>
    <w:p w14:paraId="7A85CDA8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65D93">
        <w:rPr>
          <w:rFonts w:ascii="Menlo" w:eastAsia="Times New Roman" w:hAnsi="Menlo" w:cs="Menlo"/>
          <w:color w:val="88846F"/>
          <w:sz w:val="18"/>
          <w:szCs w:val="18"/>
        </w:rPr>
        <w:t>// Operacje atomowe na e_atomic</w:t>
      </w:r>
    </w:p>
    <w:p w14:paraId="7A2F8D47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65D93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(i=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; i&lt;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10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; i++){</w:t>
      </w:r>
    </w:p>
    <w:p w14:paraId="0D4BE88A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r w:rsidRPr="00665D93">
        <w:rPr>
          <w:rFonts w:ascii="Menlo" w:eastAsia="Times New Roman" w:hAnsi="Menlo" w:cs="Menlo"/>
          <w:color w:val="F92672"/>
          <w:sz w:val="18"/>
          <w:szCs w:val="18"/>
        </w:rPr>
        <w:t>#pragma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omp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atomic</w:t>
      </w:r>
    </w:p>
    <w:p w14:paraId="3424A078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  e_atomic +=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omp_get_thread_num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();</w:t>
      </w:r>
    </w:p>
    <w:p w14:paraId="7C2CE71E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</w:p>
    <w:p w14:paraId="61AB6DB2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</w:p>
    <w:p w14:paraId="089C32FD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65D93">
        <w:rPr>
          <w:rFonts w:ascii="Menlo" w:eastAsia="Times New Roman" w:hAnsi="Menlo" w:cs="Menlo"/>
          <w:color w:val="88846F"/>
          <w:sz w:val="18"/>
          <w:szCs w:val="18"/>
        </w:rPr>
        <w:t>// Bariera synchronizująca przed wydrukami</w:t>
      </w:r>
    </w:p>
    <w:p w14:paraId="6B5CC7E8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</w:p>
    <w:p w14:paraId="616E11BB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65D93">
        <w:rPr>
          <w:rFonts w:ascii="Menlo" w:eastAsia="Times New Roman" w:hAnsi="Menlo" w:cs="Menlo"/>
          <w:color w:val="88846F"/>
          <w:sz w:val="18"/>
          <w:szCs w:val="18"/>
        </w:rPr>
        <w:t>// Ustawienie wartości f_threadprivate na ID wątku</w:t>
      </w:r>
    </w:p>
    <w:p w14:paraId="56AB15EA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f_threadprivate =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omp_get_thread_num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();</w:t>
      </w:r>
    </w:p>
    <w:p w14:paraId="7C7489D2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65D93">
        <w:rPr>
          <w:rFonts w:ascii="Menlo" w:eastAsia="Times New Roman" w:hAnsi="Menlo" w:cs="Menlo"/>
          <w:color w:val="F92672"/>
          <w:sz w:val="18"/>
          <w:szCs w:val="18"/>
        </w:rPr>
        <w:t>#pragma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omp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barrier</w:t>
      </w:r>
    </w:p>
    <w:p w14:paraId="1DD83900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65D93">
        <w:rPr>
          <w:rFonts w:ascii="Menlo" w:eastAsia="Times New Roman" w:hAnsi="Menlo" w:cs="Menlo"/>
          <w:color w:val="F92672"/>
          <w:sz w:val="18"/>
          <w:szCs w:val="18"/>
        </w:rPr>
        <w:t>#pragma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omp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critical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</w:p>
    <w:p w14:paraId="0B0F6449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{</w:t>
      </w:r>
    </w:p>
    <w:p w14:paraId="6886E93B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w obszarze równoległym: aktualna liczba watkow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, moj ID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1AAE7CCA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omp_get_num_threads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(),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omp_get_thread_num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());</w:t>
      </w:r>
    </w:p>
    <w:p w14:paraId="32F60AA1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a_shared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a_shared);</w:t>
      </w:r>
    </w:p>
    <w:p w14:paraId="240293A3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b_private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b_private);</w:t>
      </w:r>
    </w:p>
    <w:p w14:paraId="11E6A331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c_firstprivate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c_firstprivate);</w:t>
      </w:r>
    </w:p>
    <w:p w14:paraId="580F5382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d_local_private 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d_local_private);</w:t>
      </w:r>
    </w:p>
    <w:p w14:paraId="5F0391B8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e_atomic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e_atomic);</w:t>
      </w:r>
    </w:p>
    <w:p w14:paraId="26FA2479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f_threadprivate 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f_threadprivate);</w:t>
      </w:r>
    </w:p>
    <w:p w14:paraId="65560D9F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</w:p>
    <w:p w14:paraId="31557A88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  }</w:t>
      </w:r>
    </w:p>
    <w:p w14:paraId="374A9138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42B1D4B4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po zakonczeniu pierwszego obszaru rownoleglego: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3B39E28B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a_shared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a_shared);</w:t>
      </w:r>
    </w:p>
    <w:p w14:paraId="36B4D094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b_private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b_private);</w:t>
      </w:r>
    </w:p>
    <w:p w14:paraId="51B28EB0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c_firstprivate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c_firstprivate);</w:t>
      </w:r>
    </w:p>
    <w:p w14:paraId="4A18D65F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e_atomic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e_atomic);</w:t>
      </w:r>
    </w:p>
    <w:p w14:paraId="35E4CB96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f_threadprivate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f_threadprivate);</w:t>
      </w:r>
    </w:p>
    <w:p w14:paraId="25630180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623D5454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88846F"/>
          <w:sz w:val="18"/>
          <w:szCs w:val="18"/>
        </w:rPr>
        <w:t>// Drugi obszar równoległy</w:t>
      </w:r>
    </w:p>
    <w:p w14:paraId="65D909A2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92672"/>
          <w:sz w:val="18"/>
          <w:szCs w:val="18"/>
        </w:rPr>
        <w:t>#pragma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omp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parallel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default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none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shared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a_shared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e_atomic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private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b_private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firstprivate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A6E22E"/>
          <w:sz w:val="18"/>
          <w:szCs w:val="18"/>
        </w:rPr>
        <w:t>c_firstprivate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14:paraId="52537400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{</w:t>
      </w:r>
    </w:p>
    <w:p w14:paraId="66961045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w drugim obszarze równoległym: aktualna liczba watkow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, moj ID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25FB12F7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    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omp_get_num_threads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(),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omp_get_thread_num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());</w:t>
      </w:r>
    </w:p>
    <w:p w14:paraId="2C1356C9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f_threadprivate 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f_threadprivate);</w:t>
      </w:r>
    </w:p>
    <w:p w14:paraId="7CF53AAD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66D900FF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2E08241C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po zakonczeniu drugiego obszaru rownoleglego: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095E081D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a_shared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a_shared);</w:t>
      </w:r>
    </w:p>
    <w:p w14:paraId="7769EE03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b_private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b_private);</w:t>
      </w:r>
    </w:p>
    <w:p w14:paraId="35DCF31C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c_firstprivate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c_firstprivate);</w:t>
      </w:r>
    </w:p>
    <w:p w14:paraId="786742F9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e_atomic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e_atomic);</w:t>
      </w:r>
    </w:p>
    <w:p w14:paraId="2C814770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f_threadprivate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\t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 xml:space="preserve">=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%d\n</w:t>
      </w:r>
      <w:r w:rsidRPr="00665D93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, f_threadprivate);</w:t>
      </w:r>
    </w:p>
    <w:p w14:paraId="769E6CA0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36BA2745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665D93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665D93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665D93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E81402F" w14:textId="77777777" w:rsidR="00665D93" w:rsidRPr="00665D93" w:rsidRDefault="00665D93" w:rsidP="00665D93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665D93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437DF118" w14:textId="466FE40C" w:rsidR="00671CFD" w:rsidRDefault="00671CFD"/>
    <w:p w14:paraId="51970939" w14:textId="77777777" w:rsidR="00671CFD" w:rsidRDefault="00000000">
      <w:pPr>
        <w:pStyle w:val="Heading2"/>
      </w:pPr>
      <w:r>
        <w:t>Listing 2 – wyjście programu</w:t>
      </w:r>
    </w:p>
    <w:p w14:paraId="2A49B1F1" w14:textId="77777777" w:rsidR="00671CFD" w:rsidRDefault="00671CFD"/>
    <w:p w14:paraId="683C230B" w14:textId="77777777" w:rsidR="00671CFD" w:rsidRDefault="00000000">
      <w:r>
        <w:rPr>
          <w:rFonts w:ascii="Courier New" w:hAnsi="Courier New"/>
          <w:sz w:val="18"/>
        </w:rPr>
        <w:t>Kompilator rozpoznaje dyrektywy OpenMP</w:t>
      </w:r>
    </w:p>
    <w:p w14:paraId="66195B8C" w14:textId="77777777" w:rsidR="00671CFD" w:rsidRDefault="00000000">
      <w:r>
        <w:rPr>
          <w:rFonts w:ascii="Courier New" w:hAnsi="Courier New"/>
          <w:sz w:val="18"/>
        </w:rPr>
        <w:t>przed wejsciem do obszaru rownoleglego - nr_threads 1, thread ID 0</w:t>
      </w:r>
    </w:p>
    <w:p w14:paraId="75DA020B" w14:textId="77777777" w:rsidR="00671CFD" w:rsidRDefault="00000000">
      <w:r>
        <w:rPr>
          <w:rFonts w:ascii="Courier New" w:hAnsi="Courier New"/>
          <w:sz w:val="18"/>
        </w:rPr>
        <w:tab/>
        <w:t xml:space="preserve">a_shared </w:t>
      </w:r>
      <w:r>
        <w:rPr>
          <w:rFonts w:ascii="Courier New" w:hAnsi="Courier New"/>
          <w:sz w:val="18"/>
        </w:rPr>
        <w:tab/>
        <w:t>= 1</w:t>
      </w:r>
    </w:p>
    <w:p w14:paraId="478D4752" w14:textId="77777777" w:rsidR="00671CFD" w:rsidRDefault="00000000">
      <w:r>
        <w:rPr>
          <w:rFonts w:ascii="Courier New" w:hAnsi="Courier New"/>
          <w:sz w:val="18"/>
        </w:rPr>
        <w:tab/>
        <w:t xml:space="preserve">b_private </w:t>
      </w:r>
      <w:r>
        <w:rPr>
          <w:rFonts w:ascii="Courier New" w:hAnsi="Courier New"/>
          <w:sz w:val="18"/>
        </w:rPr>
        <w:tab/>
        <w:t>= 2</w:t>
      </w:r>
    </w:p>
    <w:p w14:paraId="11F60137" w14:textId="77777777" w:rsidR="00671CFD" w:rsidRDefault="00000000">
      <w:r>
        <w:rPr>
          <w:rFonts w:ascii="Courier New" w:hAnsi="Courier New"/>
          <w:sz w:val="18"/>
        </w:rPr>
        <w:tab/>
        <w:t xml:space="preserve">c_firstprivate </w:t>
      </w:r>
      <w:r>
        <w:rPr>
          <w:rFonts w:ascii="Courier New" w:hAnsi="Courier New"/>
          <w:sz w:val="18"/>
        </w:rPr>
        <w:tab/>
        <w:t>= 3</w:t>
      </w:r>
    </w:p>
    <w:p w14:paraId="25994817" w14:textId="77777777" w:rsidR="00671CFD" w:rsidRDefault="00000000">
      <w:r>
        <w:rPr>
          <w:rFonts w:ascii="Courier New" w:hAnsi="Courier New"/>
          <w:sz w:val="18"/>
        </w:rPr>
        <w:tab/>
        <w:t xml:space="preserve">e_atomic </w:t>
      </w:r>
      <w:r>
        <w:rPr>
          <w:rFonts w:ascii="Courier New" w:hAnsi="Courier New"/>
          <w:sz w:val="18"/>
        </w:rPr>
        <w:tab/>
        <w:t>= 5</w:t>
      </w:r>
    </w:p>
    <w:p w14:paraId="046F5B2C" w14:textId="77777777" w:rsidR="00671CFD" w:rsidRDefault="00000000">
      <w:r>
        <w:rPr>
          <w:rFonts w:ascii="Courier New" w:hAnsi="Courier New"/>
          <w:sz w:val="18"/>
        </w:rPr>
        <w:tab/>
        <w:t xml:space="preserve">f_threadprivate </w:t>
      </w:r>
      <w:r>
        <w:rPr>
          <w:rFonts w:ascii="Courier New" w:hAnsi="Courier New"/>
          <w:sz w:val="18"/>
        </w:rPr>
        <w:tab/>
        <w:t>= 0</w:t>
      </w:r>
    </w:p>
    <w:p w14:paraId="3F095F08" w14:textId="77777777" w:rsidR="00671CFD" w:rsidRDefault="00671CFD"/>
    <w:p w14:paraId="658F8AA6" w14:textId="77777777" w:rsidR="00671CFD" w:rsidRDefault="00000000">
      <w:r>
        <w:rPr>
          <w:rFonts w:ascii="Courier New" w:hAnsi="Courier New"/>
          <w:sz w:val="18"/>
        </w:rPr>
        <w:t>w obszarze równoległym: aktualna liczba watkow 5, moj ID 4</w:t>
      </w:r>
    </w:p>
    <w:p w14:paraId="4EC6ECDA" w14:textId="77777777" w:rsidR="00671CFD" w:rsidRDefault="00000000">
      <w:r>
        <w:rPr>
          <w:rFonts w:ascii="Courier New" w:hAnsi="Courier New"/>
          <w:sz w:val="18"/>
        </w:rPr>
        <w:lastRenderedPageBreak/>
        <w:tab/>
        <w:t xml:space="preserve">a_shared </w:t>
      </w:r>
      <w:r>
        <w:rPr>
          <w:rFonts w:ascii="Courier New" w:hAnsi="Courier New"/>
          <w:sz w:val="18"/>
        </w:rPr>
        <w:tab/>
        <w:t>= 51</w:t>
      </w:r>
    </w:p>
    <w:p w14:paraId="40794C46" w14:textId="77777777" w:rsidR="00671CFD" w:rsidRDefault="00000000">
      <w:r>
        <w:rPr>
          <w:rFonts w:ascii="Courier New" w:hAnsi="Courier New"/>
          <w:sz w:val="18"/>
        </w:rPr>
        <w:tab/>
        <w:t xml:space="preserve">b_private </w:t>
      </w:r>
      <w:r>
        <w:rPr>
          <w:rFonts w:ascii="Courier New" w:hAnsi="Courier New"/>
          <w:sz w:val="18"/>
        </w:rPr>
        <w:tab/>
        <w:t>= 8448448</w:t>
      </w:r>
    </w:p>
    <w:p w14:paraId="086FF48C" w14:textId="77777777" w:rsidR="00671CFD" w:rsidRDefault="00000000">
      <w:r>
        <w:rPr>
          <w:rFonts w:ascii="Courier New" w:hAnsi="Courier New"/>
          <w:sz w:val="18"/>
        </w:rPr>
        <w:tab/>
        <w:t xml:space="preserve">c_firstprivate </w:t>
      </w:r>
      <w:r>
        <w:rPr>
          <w:rFonts w:ascii="Courier New" w:hAnsi="Courier New"/>
          <w:sz w:val="18"/>
        </w:rPr>
        <w:tab/>
        <w:t>= 43</w:t>
      </w:r>
    </w:p>
    <w:p w14:paraId="4A054D8A" w14:textId="77777777" w:rsidR="00671CFD" w:rsidRDefault="00000000">
      <w:r>
        <w:rPr>
          <w:rFonts w:ascii="Courier New" w:hAnsi="Courier New"/>
          <w:sz w:val="18"/>
        </w:rPr>
        <w:tab/>
        <w:t>d_local_private = 4</w:t>
      </w:r>
    </w:p>
    <w:p w14:paraId="487C8731" w14:textId="77777777" w:rsidR="00671CFD" w:rsidRDefault="00000000">
      <w:r>
        <w:rPr>
          <w:rFonts w:ascii="Courier New" w:hAnsi="Courier New"/>
          <w:sz w:val="18"/>
        </w:rPr>
        <w:tab/>
        <w:t xml:space="preserve">e_atomic </w:t>
      </w:r>
      <w:r>
        <w:rPr>
          <w:rFonts w:ascii="Courier New" w:hAnsi="Courier New"/>
          <w:sz w:val="18"/>
        </w:rPr>
        <w:tab/>
        <w:t>= 105</w:t>
      </w:r>
    </w:p>
    <w:p w14:paraId="6C5B3764" w14:textId="77777777" w:rsidR="00671CFD" w:rsidRDefault="00000000">
      <w:r>
        <w:rPr>
          <w:rFonts w:ascii="Courier New" w:hAnsi="Courier New"/>
          <w:sz w:val="18"/>
        </w:rPr>
        <w:tab/>
        <w:t>f_threadprivate = 4</w:t>
      </w:r>
    </w:p>
    <w:p w14:paraId="0268FA4F" w14:textId="77777777" w:rsidR="00671CFD" w:rsidRDefault="00671CFD"/>
    <w:p w14:paraId="1057494C" w14:textId="77777777" w:rsidR="00671CFD" w:rsidRDefault="00000000">
      <w:r>
        <w:rPr>
          <w:rFonts w:ascii="Courier New" w:hAnsi="Courier New"/>
          <w:sz w:val="18"/>
        </w:rPr>
        <w:t>w obszarze równoległym: aktualna liczba watkow 5, moj ID 2</w:t>
      </w:r>
    </w:p>
    <w:p w14:paraId="7FA39C9C" w14:textId="77777777" w:rsidR="00671CFD" w:rsidRDefault="00000000">
      <w:r>
        <w:rPr>
          <w:rFonts w:ascii="Courier New" w:hAnsi="Courier New"/>
          <w:sz w:val="18"/>
        </w:rPr>
        <w:tab/>
        <w:t xml:space="preserve">a_shared </w:t>
      </w:r>
      <w:r>
        <w:rPr>
          <w:rFonts w:ascii="Courier New" w:hAnsi="Courier New"/>
          <w:sz w:val="18"/>
        </w:rPr>
        <w:tab/>
        <w:t>= 51</w:t>
      </w:r>
    </w:p>
    <w:p w14:paraId="42BBFFC3" w14:textId="77777777" w:rsidR="00671CFD" w:rsidRDefault="00000000">
      <w:r>
        <w:rPr>
          <w:rFonts w:ascii="Courier New" w:hAnsi="Courier New"/>
          <w:sz w:val="18"/>
        </w:rPr>
        <w:tab/>
        <w:t xml:space="preserve">b_private </w:t>
      </w:r>
      <w:r>
        <w:rPr>
          <w:rFonts w:ascii="Courier New" w:hAnsi="Courier New"/>
          <w:sz w:val="18"/>
        </w:rPr>
        <w:tab/>
        <w:t>= 8448448</w:t>
      </w:r>
    </w:p>
    <w:p w14:paraId="414FB5AE" w14:textId="77777777" w:rsidR="00671CFD" w:rsidRDefault="00000000">
      <w:r>
        <w:rPr>
          <w:rFonts w:ascii="Courier New" w:hAnsi="Courier New"/>
          <w:sz w:val="18"/>
        </w:rPr>
        <w:tab/>
        <w:t xml:space="preserve">c_firstprivate </w:t>
      </w:r>
      <w:r>
        <w:rPr>
          <w:rFonts w:ascii="Courier New" w:hAnsi="Courier New"/>
          <w:sz w:val="18"/>
        </w:rPr>
        <w:tab/>
        <w:t>= 23</w:t>
      </w:r>
    </w:p>
    <w:p w14:paraId="29F9A5E2" w14:textId="77777777" w:rsidR="00671CFD" w:rsidRDefault="00000000">
      <w:r>
        <w:rPr>
          <w:rFonts w:ascii="Courier New" w:hAnsi="Courier New"/>
          <w:sz w:val="18"/>
        </w:rPr>
        <w:tab/>
        <w:t>d_local_private = 4</w:t>
      </w:r>
    </w:p>
    <w:p w14:paraId="695DA87D" w14:textId="77777777" w:rsidR="00671CFD" w:rsidRDefault="00000000">
      <w:r>
        <w:rPr>
          <w:rFonts w:ascii="Courier New" w:hAnsi="Courier New"/>
          <w:sz w:val="18"/>
        </w:rPr>
        <w:tab/>
        <w:t xml:space="preserve">e_atomic </w:t>
      </w:r>
      <w:r>
        <w:rPr>
          <w:rFonts w:ascii="Courier New" w:hAnsi="Courier New"/>
          <w:sz w:val="18"/>
        </w:rPr>
        <w:tab/>
        <w:t>= 105</w:t>
      </w:r>
    </w:p>
    <w:p w14:paraId="4915B800" w14:textId="77777777" w:rsidR="00671CFD" w:rsidRDefault="00000000">
      <w:r>
        <w:rPr>
          <w:rFonts w:ascii="Courier New" w:hAnsi="Courier New"/>
          <w:sz w:val="18"/>
        </w:rPr>
        <w:tab/>
        <w:t>f_threadprivate = 2</w:t>
      </w:r>
    </w:p>
    <w:p w14:paraId="6140A3C0" w14:textId="77777777" w:rsidR="00671CFD" w:rsidRDefault="00671CFD"/>
    <w:p w14:paraId="07D6EF18" w14:textId="77777777" w:rsidR="00671CFD" w:rsidRDefault="00000000">
      <w:r>
        <w:rPr>
          <w:rFonts w:ascii="Courier New" w:hAnsi="Courier New"/>
          <w:sz w:val="18"/>
        </w:rPr>
        <w:t>w obszarze równoległym: aktualna liczba watkow 5, moj ID 0</w:t>
      </w:r>
    </w:p>
    <w:p w14:paraId="5B9F263D" w14:textId="77777777" w:rsidR="00671CFD" w:rsidRDefault="00000000">
      <w:r>
        <w:rPr>
          <w:rFonts w:ascii="Courier New" w:hAnsi="Courier New"/>
          <w:sz w:val="18"/>
        </w:rPr>
        <w:tab/>
        <w:t xml:space="preserve">a_shared </w:t>
      </w:r>
      <w:r>
        <w:rPr>
          <w:rFonts w:ascii="Courier New" w:hAnsi="Courier New"/>
          <w:sz w:val="18"/>
        </w:rPr>
        <w:tab/>
        <w:t>= 51</w:t>
      </w:r>
    </w:p>
    <w:p w14:paraId="038AC6AF" w14:textId="77777777" w:rsidR="00671CFD" w:rsidRDefault="00000000">
      <w:r>
        <w:rPr>
          <w:rFonts w:ascii="Courier New" w:hAnsi="Courier New"/>
          <w:sz w:val="18"/>
        </w:rPr>
        <w:tab/>
        <w:t xml:space="preserve">b_private </w:t>
      </w:r>
      <w:r>
        <w:rPr>
          <w:rFonts w:ascii="Courier New" w:hAnsi="Courier New"/>
          <w:sz w:val="18"/>
        </w:rPr>
        <w:tab/>
        <w:t>= 0</w:t>
      </w:r>
    </w:p>
    <w:p w14:paraId="7DF4D6DA" w14:textId="77777777" w:rsidR="00671CFD" w:rsidRDefault="00000000">
      <w:r>
        <w:rPr>
          <w:rFonts w:ascii="Courier New" w:hAnsi="Courier New"/>
          <w:sz w:val="18"/>
        </w:rPr>
        <w:tab/>
        <w:t xml:space="preserve">c_firstprivate </w:t>
      </w:r>
      <w:r>
        <w:rPr>
          <w:rFonts w:ascii="Courier New" w:hAnsi="Courier New"/>
          <w:sz w:val="18"/>
        </w:rPr>
        <w:tab/>
        <w:t>= 3</w:t>
      </w:r>
    </w:p>
    <w:p w14:paraId="34E35AA3" w14:textId="77777777" w:rsidR="00671CFD" w:rsidRDefault="00000000">
      <w:r>
        <w:rPr>
          <w:rFonts w:ascii="Courier New" w:hAnsi="Courier New"/>
          <w:sz w:val="18"/>
        </w:rPr>
        <w:tab/>
        <w:t>d_local_private = 4</w:t>
      </w:r>
    </w:p>
    <w:p w14:paraId="1118F935" w14:textId="77777777" w:rsidR="00671CFD" w:rsidRDefault="00000000">
      <w:r>
        <w:rPr>
          <w:rFonts w:ascii="Courier New" w:hAnsi="Courier New"/>
          <w:sz w:val="18"/>
        </w:rPr>
        <w:tab/>
        <w:t xml:space="preserve">e_atomic </w:t>
      </w:r>
      <w:r>
        <w:rPr>
          <w:rFonts w:ascii="Courier New" w:hAnsi="Courier New"/>
          <w:sz w:val="18"/>
        </w:rPr>
        <w:tab/>
        <w:t>= 105</w:t>
      </w:r>
    </w:p>
    <w:p w14:paraId="061D1F81" w14:textId="77777777" w:rsidR="00671CFD" w:rsidRDefault="00000000">
      <w:r>
        <w:rPr>
          <w:rFonts w:ascii="Courier New" w:hAnsi="Courier New"/>
          <w:sz w:val="18"/>
        </w:rPr>
        <w:tab/>
        <w:t>f_threadprivate = 0</w:t>
      </w:r>
    </w:p>
    <w:p w14:paraId="264E42A6" w14:textId="77777777" w:rsidR="00671CFD" w:rsidRDefault="00671CFD"/>
    <w:p w14:paraId="235FA948" w14:textId="77777777" w:rsidR="00671CFD" w:rsidRDefault="00000000">
      <w:r>
        <w:rPr>
          <w:rFonts w:ascii="Courier New" w:hAnsi="Courier New"/>
          <w:sz w:val="18"/>
        </w:rPr>
        <w:t>w obszarze równoległym: aktualna liczba watkow 5, moj ID 3</w:t>
      </w:r>
    </w:p>
    <w:p w14:paraId="27EDF3DE" w14:textId="77777777" w:rsidR="00671CFD" w:rsidRDefault="00000000">
      <w:r>
        <w:rPr>
          <w:rFonts w:ascii="Courier New" w:hAnsi="Courier New"/>
          <w:sz w:val="18"/>
        </w:rPr>
        <w:tab/>
        <w:t xml:space="preserve">a_shared </w:t>
      </w:r>
      <w:r>
        <w:rPr>
          <w:rFonts w:ascii="Courier New" w:hAnsi="Courier New"/>
          <w:sz w:val="18"/>
        </w:rPr>
        <w:tab/>
        <w:t>= 51</w:t>
      </w:r>
    </w:p>
    <w:p w14:paraId="6EB154C7" w14:textId="77777777" w:rsidR="00671CFD" w:rsidRDefault="00000000">
      <w:r>
        <w:rPr>
          <w:rFonts w:ascii="Courier New" w:hAnsi="Courier New"/>
          <w:sz w:val="18"/>
        </w:rPr>
        <w:tab/>
        <w:t xml:space="preserve">b_private </w:t>
      </w:r>
      <w:r>
        <w:rPr>
          <w:rFonts w:ascii="Courier New" w:hAnsi="Courier New"/>
          <w:sz w:val="18"/>
        </w:rPr>
        <w:tab/>
        <w:t>= -1224673192</w:t>
      </w:r>
    </w:p>
    <w:p w14:paraId="240E3AEC" w14:textId="77777777" w:rsidR="00671CFD" w:rsidRDefault="00000000">
      <w:r>
        <w:rPr>
          <w:rFonts w:ascii="Courier New" w:hAnsi="Courier New"/>
          <w:sz w:val="18"/>
        </w:rPr>
        <w:tab/>
        <w:t xml:space="preserve">c_firstprivate </w:t>
      </w:r>
      <w:r>
        <w:rPr>
          <w:rFonts w:ascii="Courier New" w:hAnsi="Courier New"/>
          <w:sz w:val="18"/>
        </w:rPr>
        <w:tab/>
        <w:t>= 33</w:t>
      </w:r>
    </w:p>
    <w:p w14:paraId="50F7477A" w14:textId="77777777" w:rsidR="00671CFD" w:rsidRDefault="00000000">
      <w:r>
        <w:rPr>
          <w:rFonts w:ascii="Courier New" w:hAnsi="Courier New"/>
          <w:sz w:val="18"/>
        </w:rPr>
        <w:tab/>
        <w:t>d_local_private = 4</w:t>
      </w:r>
    </w:p>
    <w:p w14:paraId="397DE1B2" w14:textId="77777777" w:rsidR="00671CFD" w:rsidRDefault="00000000">
      <w:r>
        <w:rPr>
          <w:rFonts w:ascii="Courier New" w:hAnsi="Courier New"/>
          <w:sz w:val="18"/>
        </w:rPr>
        <w:tab/>
        <w:t xml:space="preserve">e_atomic </w:t>
      </w:r>
      <w:r>
        <w:rPr>
          <w:rFonts w:ascii="Courier New" w:hAnsi="Courier New"/>
          <w:sz w:val="18"/>
        </w:rPr>
        <w:tab/>
        <w:t>= 105</w:t>
      </w:r>
    </w:p>
    <w:p w14:paraId="2D48435B" w14:textId="77777777" w:rsidR="00671CFD" w:rsidRDefault="00000000">
      <w:r>
        <w:rPr>
          <w:rFonts w:ascii="Courier New" w:hAnsi="Courier New"/>
          <w:sz w:val="18"/>
        </w:rPr>
        <w:lastRenderedPageBreak/>
        <w:tab/>
        <w:t>f_threadprivate = 3</w:t>
      </w:r>
    </w:p>
    <w:p w14:paraId="484CBDCB" w14:textId="77777777" w:rsidR="00671CFD" w:rsidRDefault="00671CFD"/>
    <w:p w14:paraId="4319F661" w14:textId="77777777" w:rsidR="00671CFD" w:rsidRDefault="00000000">
      <w:r>
        <w:rPr>
          <w:rFonts w:ascii="Courier New" w:hAnsi="Courier New"/>
          <w:sz w:val="18"/>
        </w:rPr>
        <w:t>w obszarze równoległym: aktualna liczba watkow 5, moj ID 1</w:t>
      </w:r>
    </w:p>
    <w:p w14:paraId="560DB4B7" w14:textId="77777777" w:rsidR="00671CFD" w:rsidRDefault="00000000">
      <w:r>
        <w:rPr>
          <w:rFonts w:ascii="Courier New" w:hAnsi="Courier New"/>
          <w:sz w:val="18"/>
        </w:rPr>
        <w:tab/>
        <w:t xml:space="preserve">a_shared </w:t>
      </w:r>
      <w:r>
        <w:rPr>
          <w:rFonts w:ascii="Courier New" w:hAnsi="Courier New"/>
          <w:sz w:val="18"/>
        </w:rPr>
        <w:tab/>
        <w:t>= 51</w:t>
      </w:r>
    </w:p>
    <w:p w14:paraId="66DAA346" w14:textId="77777777" w:rsidR="00671CFD" w:rsidRDefault="00000000">
      <w:r>
        <w:rPr>
          <w:rFonts w:ascii="Courier New" w:hAnsi="Courier New"/>
          <w:sz w:val="18"/>
        </w:rPr>
        <w:tab/>
        <w:t xml:space="preserve">b_private </w:t>
      </w:r>
      <w:r>
        <w:rPr>
          <w:rFonts w:ascii="Courier New" w:hAnsi="Courier New"/>
          <w:sz w:val="18"/>
        </w:rPr>
        <w:tab/>
        <w:t>= 8448448</w:t>
      </w:r>
    </w:p>
    <w:p w14:paraId="6CB6A99D" w14:textId="77777777" w:rsidR="00671CFD" w:rsidRDefault="00000000">
      <w:r>
        <w:rPr>
          <w:rFonts w:ascii="Courier New" w:hAnsi="Courier New"/>
          <w:sz w:val="18"/>
        </w:rPr>
        <w:tab/>
        <w:t xml:space="preserve">c_firstprivate </w:t>
      </w:r>
      <w:r>
        <w:rPr>
          <w:rFonts w:ascii="Courier New" w:hAnsi="Courier New"/>
          <w:sz w:val="18"/>
        </w:rPr>
        <w:tab/>
        <w:t>= 13</w:t>
      </w:r>
    </w:p>
    <w:p w14:paraId="3695EF89" w14:textId="77777777" w:rsidR="00671CFD" w:rsidRDefault="00000000">
      <w:r>
        <w:rPr>
          <w:rFonts w:ascii="Courier New" w:hAnsi="Courier New"/>
          <w:sz w:val="18"/>
        </w:rPr>
        <w:tab/>
        <w:t>d_local_private = 4</w:t>
      </w:r>
    </w:p>
    <w:p w14:paraId="31132C38" w14:textId="77777777" w:rsidR="00671CFD" w:rsidRDefault="00000000">
      <w:r>
        <w:rPr>
          <w:rFonts w:ascii="Courier New" w:hAnsi="Courier New"/>
          <w:sz w:val="18"/>
        </w:rPr>
        <w:tab/>
        <w:t xml:space="preserve">e_atomic </w:t>
      </w:r>
      <w:r>
        <w:rPr>
          <w:rFonts w:ascii="Courier New" w:hAnsi="Courier New"/>
          <w:sz w:val="18"/>
        </w:rPr>
        <w:tab/>
        <w:t>= 105</w:t>
      </w:r>
    </w:p>
    <w:p w14:paraId="479424D4" w14:textId="77777777" w:rsidR="00671CFD" w:rsidRDefault="00000000">
      <w:r>
        <w:rPr>
          <w:rFonts w:ascii="Courier New" w:hAnsi="Courier New"/>
          <w:sz w:val="18"/>
        </w:rPr>
        <w:tab/>
        <w:t>f_threadprivate = 1</w:t>
      </w:r>
    </w:p>
    <w:p w14:paraId="1955B39B" w14:textId="77777777" w:rsidR="00671CFD" w:rsidRDefault="00671CFD"/>
    <w:p w14:paraId="07D80BF1" w14:textId="77777777" w:rsidR="00671CFD" w:rsidRDefault="00000000">
      <w:r>
        <w:rPr>
          <w:rFonts w:ascii="Courier New" w:hAnsi="Courier New"/>
          <w:sz w:val="18"/>
        </w:rPr>
        <w:t>po zakonczeniu pierwszego obszaru rownoleglego:</w:t>
      </w:r>
    </w:p>
    <w:p w14:paraId="064ECCBC" w14:textId="77777777" w:rsidR="00671CFD" w:rsidRDefault="00000000">
      <w:r>
        <w:rPr>
          <w:rFonts w:ascii="Courier New" w:hAnsi="Courier New"/>
          <w:sz w:val="18"/>
        </w:rPr>
        <w:tab/>
        <w:t xml:space="preserve">a_shared </w:t>
      </w:r>
      <w:r>
        <w:rPr>
          <w:rFonts w:ascii="Courier New" w:hAnsi="Courier New"/>
          <w:sz w:val="18"/>
        </w:rPr>
        <w:tab/>
        <w:t>= 51</w:t>
      </w:r>
    </w:p>
    <w:p w14:paraId="1810F3E8" w14:textId="77777777" w:rsidR="00671CFD" w:rsidRDefault="00000000">
      <w:r>
        <w:rPr>
          <w:rFonts w:ascii="Courier New" w:hAnsi="Courier New"/>
          <w:sz w:val="18"/>
        </w:rPr>
        <w:tab/>
        <w:t xml:space="preserve">b_private </w:t>
      </w:r>
      <w:r>
        <w:rPr>
          <w:rFonts w:ascii="Courier New" w:hAnsi="Courier New"/>
          <w:sz w:val="18"/>
        </w:rPr>
        <w:tab/>
        <w:t>= 2</w:t>
      </w:r>
    </w:p>
    <w:p w14:paraId="5D69DA2E" w14:textId="77777777" w:rsidR="00671CFD" w:rsidRDefault="00000000">
      <w:r>
        <w:rPr>
          <w:rFonts w:ascii="Courier New" w:hAnsi="Courier New"/>
          <w:sz w:val="18"/>
        </w:rPr>
        <w:tab/>
        <w:t xml:space="preserve">c_firstprivate </w:t>
      </w:r>
      <w:r>
        <w:rPr>
          <w:rFonts w:ascii="Courier New" w:hAnsi="Courier New"/>
          <w:sz w:val="18"/>
        </w:rPr>
        <w:tab/>
        <w:t>= 3</w:t>
      </w:r>
    </w:p>
    <w:p w14:paraId="40E3FAD1" w14:textId="77777777" w:rsidR="00671CFD" w:rsidRDefault="00000000">
      <w:r>
        <w:rPr>
          <w:rFonts w:ascii="Courier New" w:hAnsi="Courier New"/>
          <w:sz w:val="18"/>
        </w:rPr>
        <w:tab/>
        <w:t xml:space="preserve">e_atomic </w:t>
      </w:r>
      <w:r>
        <w:rPr>
          <w:rFonts w:ascii="Courier New" w:hAnsi="Courier New"/>
          <w:sz w:val="18"/>
        </w:rPr>
        <w:tab/>
        <w:t>= 105</w:t>
      </w:r>
    </w:p>
    <w:p w14:paraId="0519F12E" w14:textId="77777777" w:rsidR="00671CFD" w:rsidRDefault="00000000">
      <w:r>
        <w:rPr>
          <w:rFonts w:ascii="Courier New" w:hAnsi="Courier New"/>
          <w:sz w:val="18"/>
        </w:rPr>
        <w:tab/>
        <w:t xml:space="preserve">f_threadprivate </w:t>
      </w:r>
      <w:r>
        <w:rPr>
          <w:rFonts w:ascii="Courier New" w:hAnsi="Courier New"/>
          <w:sz w:val="18"/>
        </w:rPr>
        <w:tab/>
        <w:t>= 0</w:t>
      </w:r>
    </w:p>
    <w:p w14:paraId="4F462F9A" w14:textId="77777777" w:rsidR="00671CFD" w:rsidRDefault="00671CFD"/>
    <w:p w14:paraId="529D0222" w14:textId="77777777" w:rsidR="00671CFD" w:rsidRDefault="00000000">
      <w:r>
        <w:rPr>
          <w:rFonts w:ascii="Courier New" w:hAnsi="Courier New"/>
          <w:sz w:val="18"/>
        </w:rPr>
        <w:t>w drugim obszarze równoległym: aktualna liczba watkow 5, moj ID 1</w:t>
      </w:r>
    </w:p>
    <w:p w14:paraId="6C67AE5C" w14:textId="77777777" w:rsidR="00671CFD" w:rsidRDefault="00000000">
      <w:r>
        <w:rPr>
          <w:rFonts w:ascii="Courier New" w:hAnsi="Courier New"/>
          <w:sz w:val="18"/>
        </w:rPr>
        <w:tab/>
        <w:t>f_threadprivate = 1</w:t>
      </w:r>
    </w:p>
    <w:p w14:paraId="609901B8" w14:textId="77777777" w:rsidR="00671CFD" w:rsidRDefault="00671CFD"/>
    <w:p w14:paraId="68E3EB40" w14:textId="77777777" w:rsidR="00671CFD" w:rsidRDefault="00000000">
      <w:r>
        <w:rPr>
          <w:rFonts w:ascii="Courier New" w:hAnsi="Courier New"/>
          <w:sz w:val="18"/>
        </w:rPr>
        <w:t>w drugim obszarze równoległym: aktualna liczba watkow 5, moj ID 3</w:t>
      </w:r>
    </w:p>
    <w:p w14:paraId="0AC4D650" w14:textId="77777777" w:rsidR="00671CFD" w:rsidRDefault="00000000">
      <w:r>
        <w:rPr>
          <w:rFonts w:ascii="Courier New" w:hAnsi="Courier New"/>
          <w:sz w:val="18"/>
        </w:rPr>
        <w:tab/>
        <w:t>f_threadprivate = 3</w:t>
      </w:r>
    </w:p>
    <w:p w14:paraId="3C5E694B" w14:textId="77777777" w:rsidR="00671CFD" w:rsidRDefault="00671CFD"/>
    <w:p w14:paraId="0CFA3EDC" w14:textId="77777777" w:rsidR="00671CFD" w:rsidRDefault="00000000">
      <w:r>
        <w:rPr>
          <w:rFonts w:ascii="Courier New" w:hAnsi="Courier New"/>
          <w:sz w:val="18"/>
        </w:rPr>
        <w:t>w drugim obszarze równoległym: aktualna liczba watkow 5, moj ID 0</w:t>
      </w:r>
    </w:p>
    <w:p w14:paraId="774A44E0" w14:textId="77777777" w:rsidR="00671CFD" w:rsidRDefault="00000000">
      <w:r>
        <w:rPr>
          <w:rFonts w:ascii="Courier New" w:hAnsi="Courier New"/>
          <w:sz w:val="18"/>
        </w:rPr>
        <w:tab/>
        <w:t>f_threadprivate = 0</w:t>
      </w:r>
    </w:p>
    <w:p w14:paraId="77414619" w14:textId="77777777" w:rsidR="00671CFD" w:rsidRDefault="00671CFD"/>
    <w:p w14:paraId="1E2B2F89" w14:textId="77777777" w:rsidR="00671CFD" w:rsidRDefault="00000000">
      <w:r>
        <w:rPr>
          <w:rFonts w:ascii="Courier New" w:hAnsi="Courier New"/>
          <w:sz w:val="18"/>
        </w:rPr>
        <w:t>w drugim obszarze równoległym: aktualna liczba watkow 5, moj ID 2</w:t>
      </w:r>
    </w:p>
    <w:p w14:paraId="79CB5762" w14:textId="77777777" w:rsidR="00671CFD" w:rsidRDefault="00000000">
      <w:r>
        <w:rPr>
          <w:rFonts w:ascii="Courier New" w:hAnsi="Courier New"/>
          <w:sz w:val="18"/>
        </w:rPr>
        <w:tab/>
        <w:t>f_threadprivate = 2</w:t>
      </w:r>
    </w:p>
    <w:p w14:paraId="08E448C9" w14:textId="77777777" w:rsidR="00671CFD" w:rsidRDefault="00671CFD"/>
    <w:p w14:paraId="38C8F600" w14:textId="77777777" w:rsidR="00671CFD" w:rsidRDefault="00000000">
      <w:r>
        <w:rPr>
          <w:rFonts w:ascii="Courier New" w:hAnsi="Courier New"/>
          <w:sz w:val="18"/>
        </w:rPr>
        <w:lastRenderedPageBreak/>
        <w:t>w drugim obszarze równoległym: aktualna liczba watkow 5, moj ID 4</w:t>
      </w:r>
    </w:p>
    <w:p w14:paraId="10923392" w14:textId="77777777" w:rsidR="00671CFD" w:rsidRDefault="00000000">
      <w:r>
        <w:rPr>
          <w:rFonts w:ascii="Courier New" w:hAnsi="Courier New"/>
          <w:sz w:val="18"/>
        </w:rPr>
        <w:tab/>
        <w:t>f_threadprivate = 4</w:t>
      </w:r>
    </w:p>
    <w:p w14:paraId="53D12C26" w14:textId="77777777" w:rsidR="00671CFD" w:rsidRDefault="00671CFD"/>
    <w:p w14:paraId="1A978BEB" w14:textId="77777777" w:rsidR="00671CFD" w:rsidRDefault="00000000">
      <w:r>
        <w:rPr>
          <w:rFonts w:ascii="Courier New" w:hAnsi="Courier New"/>
          <w:sz w:val="18"/>
        </w:rPr>
        <w:t>po zakonczeniu drugiego obszaru rownoleglego:</w:t>
      </w:r>
    </w:p>
    <w:p w14:paraId="42DF6F3E" w14:textId="77777777" w:rsidR="00671CFD" w:rsidRDefault="00000000">
      <w:r>
        <w:rPr>
          <w:rFonts w:ascii="Courier New" w:hAnsi="Courier New"/>
          <w:sz w:val="18"/>
        </w:rPr>
        <w:tab/>
        <w:t xml:space="preserve">a_shared </w:t>
      </w:r>
      <w:r>
        <w:rPr>
          <w:rFonts w:ascii="Courier New" w:hAnsi="Courier New"/>
          <w:sz w:val="18"/>
        </w:rPr>
        <w:tab/>
        <w:t>= 51</w:t>
      </w:r>
    </w:p>
    <w:p w14:paraId="10BB7232" w14:textId="77777777" w:rsidR="00671CFD" w:rsidRDefault="00000000">
      <w:r>
        <w:rPr>
          <w:rFonts w:ascii="Courier New" w:hAnsi="Courier New"/>
          <w:sz w:val="18"/>
        </w:rPr>
        <w:tab/>
        <w:t xml:space="preserve">b_private </w:t>
      </w:r>
      <w:r>
        <w:rPr>
          <w:rFonts w:ascii="Courier New" w:hAnsi="Courier New"/>
          <w:sz w:val="18"/>
        </w:rPr>
        <w:tab/>
        <w:t>= 2</w:t>
      </w:r>
    </w:p>
    <w:p w14:paraId="0218A562" w14:textId="77777777" w:rsidR="00671CFD" w:rsidRDefault="00000000">
      <w:r>
        <w:rPr>
          <w:rFonts w:ascii="Courier New" w:hAnsi="Courier New"/>
          <w:sz w:val="18"/>
        </w:rPr>
        <w:tab/>
        <w:t xml:space="preserve">c_firstprivate </w:t>
      </w:r>
      <w:r>
        <w:rPr>
          <w:rFonts w:ascii="Courier New" w:hAnsi="Courier New"/>
          <w:sz w:val="18"/>
        </w:rPr>
        <w:tab/>
        <w:t>= 3</w:t>
      </w:r>
    </w:p>
    <w:p w14:paraId="068D6371" w14:textId="77777777" w:rsidR="00671CFD" w:rsidRDefault="00000000">
      <w:r>
        <w:rPr>
          <w:rFonts w:ascii="Courier New" w:hAnsi="Courier New"/>
          <w:sz w:val="18"/>
        </w:rPr>
        <w:tab/>
        <w:t xml:space="preserve">e_atomic </w:t>
      </w:r>
      <w:r>
        <w:rPr>
          <w:rFonts w:ascii="Courier New" w:hAnsi="Courier New"/>
          <w:sz w:val="18"/>
        </w:rPr>
        <w:tab/>
        <w:t>= 105</w:t>
      </w:r>
    </w:p>
    <w:p w14:paraId="792C9A6D" w14:textId="77777777" w:rsidR="00671CFD" w:rsidRDefault="00000000">
      <w:r>
        <w:rPr>
          <w:rFonts w:ascii="Courier New" w:hAnsi="Courier New"/>
          <w:sz w:val="18"/>
        </w:rPr>
        <w:tab/>
        <w:t xml:space="preserve">f_threadprivate </w:t>
      </w:r>
      <w:r>
        <w:rPr>
          <w:rFonts w:ascii="Courier New" w:hAnsi="Courier New"/>
          <w:sz w:val="18"/>
        </w:rPr>
        <w:tab/>
        <w:t>= 0</w:t>
      </w:r>
    </w:p>
    <w:p w14:paraId="3F2D3729" w14:textId="77777777" w:rsidR="00671CFD" w:rsidRDefault="00000000">
      <w:pPr>
        <w:pStyle w:val="Heading2"/>
      </w:pPr>
      <w:r>
        <w:t>Interpretacja wyników</w:t>
      </w:r>
    </w:p>
    <w:p w14:paraId="44AA03ED" w14:textId="77777777" w:rsidR="00671CFD" w:rsidRDefault="00000000">
      <w:pPr>
        <w:pStyle w:val="ListBullet"/>
      </w:pPr>
      <w:r>
        <w:t>• `a_shared`: Wartość rośnie z 1 do 51, bo każdy z 5 wątków w sekcji krytycznej inkrementuje ją 10 razy: 1 + 5·10 = 51.</w:t>
      </w:r>
    </w:p>
    <w:p w14:paraId="49656161" w14:textId="77777777" w:rsidR="00671CFD" w:rsidRDefault="00000000">
      <w:pPr>
        <w:pStyle w:val="ListBullet"/>
      </w:pPr>
      <w:r>
        <w:t>• `b_private`: Każdy wątek dostaje niezainicjalizowaną kopię – hence losowe ("śmieciowe") liczby.</w:t>
      </w:r>
    </w:p>
    <w:p w14:paraId="5155AE9D" w14:textId="77777777" w:rsidR="00671CFD" w:rsidRDefault="00000000">
      <w:pPr>
        <w:pStyle w:val="ListBullet"/>
      </w:pPr>
      <w:r>
        <w:t>• `c_firstprivate`: Startuje od 3, następnie w pętli dodajemy `thread_num` 10× – wartości 3,13,23,33,43.</w:t>
      </w:r>
    </w:p>
    <w:p w14:paraId="5F1897D9" w14:textId="77777777" w:rsidR="00671CFD" w:rsidRDefault="00000000">
      <w:pPr>
        <w:pStyle w:val="ListBullet"/>
      </w:pPr>
      <w:r>
        <w:t>• `e_atomic`: Każdy wątek 10 razy dodaje swój ID: 5 + 10·(0+…+4)=105.</w:t>
      </w:r>
    </w:p>
    <w:p w14:paraId="4D863F5D" w14:textId="77777777" w:rsidR="00671CFD" w:rsidRDefault="00000000">
      <w:pPr>
        <w:pStyle w:val="ListBullet"/>
      </w:pPr>
      <w:r>
        <w:t>• `f_threadprivate`: Wątek przypisuje swoje ID do zmiennej `threadprivate`; wartość przenosi się do kolejnego obszaru równoległego.</w:t>
      </w:r>
    </w:p>
    <w:p w14:paraId="3239C354" w14:textId="77777777" w:rsidR="00671CFD" w:rsidRDefault="00000000">
      <w:pPr>
        <w:pStyle w:val="Heading1"/>
      </w:pPr>
      <w:r>
        <w:t>3. Program `openmp_petle.c` (tablica 2D)</w:t>
      </w:r>
    </w:p>
    <w:p w14:paraId="6D07409C" w14:textId="77777777" w:rsidR="00671CFD" w:rsidRDefault="00000000">
      <w:r>
        <w:t>Plik bazowy demonstruje podwójną pętlę po tablicy 10 × 10. Został on wykorzystany jako punkt wyjścia do czterech wariantów dekompozycji (wierszowej, kolumnowej, kolumnowej z ręczną redukcją oraz blokowej 2 × 2).</w:t>
      </w:r>
    </w:p>
    <w:p w14:paraId="4A468B5F" w14:textId="77777777" w:rsidR="00671CFD" w:rsidRDefault="00000000">
      <w:pPr>
        <w:pStyle w:val="Heading2"/>
      </w:pPr>
      <w:r>
        <w:t>Listing 3 – kod bazowy</w:t>
      </w:r>
    </w:p>
    <w:p w14:paraId="74BEE307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92672"/>
          <w:sz w:val="18"/>
          <w:szCs w:val="18"/>
        </w:rPr>
        <w:t>#include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9104A">
        <w:rPr>
          <w:rFonts w:ascii="Menlo" w:eastAsia="Times New Roman" w:hAnsi="Menlo" w:cs="Menlo"/>
          <w:color w:val="E6DB74"/>
          <w:sz w:val="18"/>
          <w:szCs w:val="18"/>
        </w:rPr>
        <w:t>&lt;stdlib.h&gt;</w:t>
      </w:r>
    </w:p>
    <w:p w14:paraId="5A187CB3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92672"/>
          <w:sz w:val="18"/>
          <w:szCs w:val="18"/>
        </w:rPr>
        <w:t>#include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9104A">
        <w:rPr>
          <w:rFonts w:ascii="Menlo" w:eastAsia="Times New Roman" w:hAnsi="Menlo" w:cs="Menlo"/>
          <w:color w:val="E6DB74"/>
          <w:sz w:val="18"/>
          <w:szCs w:val="18"/>
        </w:rPr>
        <w:t>&lt;stdio.h&gt;</w:t>
      </w:r>
    </w:p>
    <w:p w14:paraId="7874D449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92672"/>
          <w:sz w:val="18"/>
          <w:szCs w:val="18"/>
        </w:rPr>
        <w:t>#include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9104A">
        <w:rPr>
          <w:rFonts w:ascii="Menlo" w:eastAsia="Times New Roman" w:hAnsi="Menlo" w:cs="Menlo"/>
          <w:color w:val="E6DB74"/>
          <w:sz w:val="18"/>
          <w:szCs w:val="18"/>
        </w:rPr>
        <w:t>&lt;math.h&gt;</w:t>
      </w:r>
    </w:p>
    <w:p w14:paraId="3500FEFD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92672"/>
          <w:sz w:val="18"/>
          <w:szCs w:val="18"/>
        </w:rPr>
        <w:t>#include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9104A">
        <w:rPr>
          <w:rFonts w:ascii="Menlo" w:eastAsia="Times New Roman" w:hAnsi="Menlo" w:cs="Menlo"/>
          <w:color w:val="E6DB74"/>
          <w:sz w:val="18"/>
          <w:szCs w:val="18"/>
        </w:rPr>
        <w:t>&lt;omp.h&gt;</w:t>
      </w:r>
    </w:p>
    <w:p w14:paraId="0242FD2A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5EF6F226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92672"/>
          <w:sz w:val="18"/>
          <w:szCs w:val="18"/>
        </w:rPr>
        <w:t>#define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WYMIAR 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10</w:t>
      </w:r>
    </w:p>
    <w:p w14:paraId="42B476FF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045E14A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9104A">
        <w:rPr>
          <w:rFonts w:ascii="Menlo" w:eastAsia="Times New Roman" w:hAnsi="Menlo" w:cs="Menlo"/>
          <w:color w:val="66D9EF"/>
          <w:sz w:val="18"/>
          <w:szCs w:val="18"/>
        </w:rPr>
        <w:t>main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()</w:t>
      </w:r>
    </w:p>
    <w:p w14:paraId="33E0A6C1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4C6A0FE8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F9104A">
        <w:rPr>
          <w:rFonts w:ascii="Menlo" w:eastAsia="Times New Roman" w:hAnsi="Menlo" w:cs="Menlo"/>
          <w:color w:val="88846F"/>
          <w:sz w:val="18"/>
          <w:szCs w:val="18"/>
        </w:rPr>
        <w:t xml:space="preserve">// finish </w:t>
      </w:r>
    </w:p>
    <w:p w14:paraId="1BF1104C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F9104A">
        <w:rPr>
          <w:rFonts w:ascii="Menlo" w:eastAsia="Times New Roman" w:hAnsi="Menlo" w:cs="Menlo"/>
          <w:i/>
          <w:iCs/>
          <w:color w:val="66D9EF"/>
          <w:sz w:val="18"/>
          <w:szCs w:val="18"/>
        </w:rPr>
        <w:t>double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a[WYMIAR][WYMIAR];</w:t>
      </w:r>
    </w:p>
    <w:p w14:paraId="0A0B055C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63D9546A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F9104A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F9104A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i=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;i&lt;WYMIAR;i++) </w:t>
      </w:r>
      <w:r w:rsidRPr="00F9104A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F9104A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j=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;j&lt;WYMIAR;j++) a[i][j]=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1.02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*i+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1.01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*j;</w:t>
      </w:r>
    </w:p>
    <w:p w14:paraId="238856FA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407D80F3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F9104A">
        <w:rPr>
          <w:rFonts w:ascii="Menlo" w:eastAsia="Times New Roman" w:hAnsi="Menlo" w:cs="Menlo"/>
          <w:color w:val="88846F"/>
          <w:sz w:val="18"/>
          <w:szCs w:val="18"/>
        </w:rPr>
        <w:t>// podwĂłjna pÄtla - sekwencyjnie</w:t>
      </w:r>
    </w:p>
    <w:p w14:paraId="29C8B2BC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F9104A">
        <w:rPr>
          <w:rFonts w:ascii="Menlo" w:eastAsia="Times New Roman" w:hAnsi="Menlo" w:cs="Menlo"/>
          <w:i/>
          <w:iCs/>
          <w:color w:val="66D9EF"/>
          <w:sz w:val="18"/>
          <w:szCs w:val="18"/>
        </w:rPr>
        <w:t>double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suma=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0.0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37DA294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F9104A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F9104A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i=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;i&lt;WYMIAR;i++) {</w:t>
      </w:r>
    </w:p>
    <w:p w14:paraId="55D2B7CB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F9104A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F9104A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j=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;j&lt;WYMIAR;j++) {</w:t>
      </w:r>
    </w:p>
    <w:p w14:paraId="0FE1D126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    suma += a[i][j];</w:t>
      </w:r>
    </w:p>
    <w:p w14:paraId="65214F95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</w:p>
    <w:p w14:paraId="49F6EA7C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208E6B58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</w:p>
    <w:p w14:paraId="12B8CFB6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F9104A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F9104A">
        <w:rPr>
          <w:rFonts w:ascii="Menlo" w:eastAsia="Times New Roman" w:hAnsi="Menlo" w:cs="Menlo"/>
          <w:color w:val="E6DB74"/>
          <w:sz w:val="18"/>
          <w:szCs w:val="18"/>
        </w:rPr>
        <w:t xml:space="preserve">"Suma wyrazĂłw tablicy: 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%lf\n</w:t>
      </w:r>
      <w:r w:rsidRPr="00F9104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, suma);</w:t>
      </w:r>
    </w:p>
    <w:p w14:paraId="57052A32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7C309907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F9104A">
        <w:rPr>
          <w:rFonts w:ascii="Menlo" w:eastAsia="Times New Roman" w:hAnsi="Menlo" w:cs="Menlo"/>
          <w:color w:val="66D9EF"/>
          <w:sz w:val="18"/>
          <w:szCs w:val="18"/>
        </w:rPr>
        <w:t>omp_set_nested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6F6B8BB7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0BDBD429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F9104A">
        <w:rPr>
          <w:rFonts w:ascii="Menlo" w:eastAsia="Times New Roman" w:hAnsi="Menlo" w:cs="Menlo"/>
          <w:color w:val="88846F"/>
          <w:sz w:val="18"/>
          <w:szCs w:val="18"/>
        </w:rPr>
        <w:t>// podwĂłjna pÄtla - docelowo rĂłwnolegle</w:t>
      </w:r>
    </w:p>
    <w:p w14:paraId="0B66D2EF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F9104A">
        <w:rPr>
          <w:rFonts w:ascii="Menlo" w:eastAsia="Times New Roman" w:hAnsi="Menlo" w:cs="Menlo"/>
          <w:i/>
          <w:iCs/>
          <w:color w:val="66D9EF"/>
          <w:sz w:val="18"/>
          <w:szCs w:val="18"/>
        </w:rPr>
        <w:t>double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suma_parallel=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0.0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; </w:t>
      </w:r>
      <w:r w:rsidRPr="00F9104A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i,j;</w:t>
      </w:r>
    </w:p>
    <w:p w14:paraId="02B6CA7C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F9104A">
        <w:rPr>
          <w:rFonts w:ascii="Menlo" w:eastAsia="Times New Roman" w:hAnsi="Menlo" w:cs="Menlo"/>
          <w:color w:val="88846F"/>
          <w:sz w:val="18"/>
          <w:szCs w:val="18"/>
        </w:rPr>
        <w:t>// ...</w:t>
      </w:r>
    </w:p>
    <w:p w14:paraId="3982983E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F9104A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(i=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;i&lt;WYMIAR;i++) {</w:t>
      </w:r>
    </w:p>
    <w:p w14:paraId="621747E8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F9104A">
        <w:rPr>
          <w:rFonts w:ascii="Menlo" w:eastAsia="Times New Roman" w:hAnsi="Menlo" w:cs="Menlo"/>
          <w:i/>
          <w:iCs/>
          <w:color w:val="66D9EF"/>
          <w:sz w:val="18"/>
          <w:szCs w:val="18"/>
        </w:rPr>
        <w:t>int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id_w = </w:t>
      </w:r>
      <w:r w:rsidRPr="00F9104A">
        <w:rPr>
          <w:rFonts w:ascii="Menlo" w:eastAsia="Times New Roman" w:hAnsi="Menlo" w:cs="Menlo"/>
          <w:color w:val="66D9EF"/>
          <w:sz w:val="18"/>
          <w:szCs w:val="18"/>
        </w:rPr>
        <w:t>omp_get_thread_num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();</w:t>
      </w:r>
    </w:p>
    <w:p w14:paraId="322E87C4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F9104A">
        <w:rPr>
          <w:rFonts w:ascii="Menlo" w:eastAsia="Times New Roman" w:hAnsi="Menlo" w:cs="Menlo"/>
          <w:color w:val="88846F"/>
          <w:sz w:val="18"/>
          <w:szCs w:val="18"/>
        </w:rPr>
        <w:t>// #pragma omp ordered</w:t>
      </w:r>
    </w:p>
    <w:p w14:paraId="3E1B470A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F9104A">
        <w:rPr>
          <w:rFonts w:ascii="Menlo" w:eastAsia="Times New Roman" w:hAnsi="Menlo" w:cs="Menlo"/>
          <w:color w:val="88846F"/>
          <w:sz w:val="18"/>
          <w:szCs w:val="18"/>
        </w:rPr>
        <w:t>// ...</w:t>
      </w:r>
    </w:p>
    <w:p w14:paraId="3781267F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F9104A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(j=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;j&lt;WYMIAR;j++) {</w:t>
      </w:r>
    </w:p>
    <w:p w14:paraId="70AEA422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    suma_parallel += a[i][j];</w:t>
      </w:r>
    </w:p>
    <w:p w14:paraId="76DBAFEC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r w:rsidRPr="00F9104A">
        <w:rPr>
          <w:rFonts w:ascii="Menlo" w:eastAsia="Times New Roman" w:hAnsi="Menlo" w:cs="Menlo"/>
          <w:color w:val="88846F"/>
          <w:sz w:val="18"/>
          <w:szCs w:val="18"/>
        </w:rPr>
        <w:t>// #pragma omp ordered</w:t>
      </w:r>
    </w:p>
    <w:p w14:paraId="64F8EF70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r w:rsidRPr="00F9104A">
        <w:rPr>
          <w:rFonts w:ascii="Menlo" w:eastAsia="Times New Roman" w:hAnsi="Menlo" w:cs="Menlo"/>
          <w:color w:val="88846F"/>
          <w:sz w:val="18"/>
          <w:szCs w:val="18"/>
        </w:rPr>
        <w:t>// dla dekompozycji 1D</w:t>
      </w:r>
    </w:p>
    <w:p w14:paraId="3D067B85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r w:rsidRPr="00F9104A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F9104A">
        <w:rPr>
          <w:rFonts w:ascii="Menlo" w:eastAsia="Times New Roman" w:hAnsi="Menlo" w:cs="Menlo"/>
          <w:color w:val="E6DB74"/>
          <w:sz w:val="18"/>
          <w:szCs w:val="18"/>
        </w:rPr>
        <w:t>"(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%1d</w:t>
      </w:r>
      <w:r w:rsidRPr="00F9104A">
        <w:rPr>
          <w:rFonts w:ascii="Menlo" w:eastAsia="Times New Roman" w:hAnsi="Menlo" w:cs="Menlo"/>
          <w:color w:val="E6DB74"/>
          <w:sz w:val="18"/>
          <w:szCs w:val="18"/>
        </w:rPr>
        <w:t>,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%1d</w:t>
      </w:r>
      <w:r w:rsidRPr="00F9104A">
        <w:rPr>
          <w:rFonts w:ascii="Menlo" w:eastAsia="Times New Roman" w:hAnsi="Menlo" w:cs="Menlo"/>
          <w:color w:val="E6DB74"/>
          <w:sz w:val="18"/>
          <w:szCs w:val="18"/>
        </w:rPr>
        <w:t>)-W_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%1d</w:t>
      </w:r>
      <w:r w:rsidRPr="00F9104A">
        <w:rPr>
          <w:rFonts w:ascii="Menlo" w:eastAsia="Times New Roman" w:hAnsi="Menlo" w:cs="Menlo"/>
          <w:color w:val="E6DB74"/>
          <w:sz w:val="18"/>
          <w:szCs w:val="18"/>
        </w:rPr>
        <w:t xml:space="preserve"> "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,i,j,</w:t>
      </w:r>
      <w:r w:rsidRPr="00F9104A">
        <w:rPr>
          <w:rFonts w:ascii="Menlo" w:eastAsia="Times New Roman" w:hAnsi="Menlo" w:cs="Menlo"/>
          <w:color w:val="66D9EF"/>
          <w:sz w:val="18"/>
          <w:szCs w:val="18"/>
        </w:rPr>
        <w:t>omp_get_thread_num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()); </w:t>
      </w:r>
    </w:p>
    <w:p w14:paraId="3CBD835F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r w:rsidRPr="00F9104A">
        <w:rPr>
          <w:rFonts w:ascii="Menlo" w:eastAsia="Times New Roman" w:hAnsi="Menlo" w:cs="Menlo"/>
          <w:color w:val="88846F"/>
          <w:sz w:val="18"/>
          <w:szCs w:val="18"/>
        </w:rPr>
        <w:t>// dla dekompozycji 2D</w:t>
      </w:r>
    </w:p>
    <w:p w14:paraId="4D65961F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r w:rsidRPr="00F9104A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F9104A">
        <w:rPr>
          <w:rFonts w:ascii="Menlo" w:eastAsia="Times New Roman" w:hAnsi="Menlo" w:cs="Menlo"/>
          <w:color w:val="E6DB74"/>
          <w:sz w:val="18"/>
          <w:szCs w:val="18"/>
        </w:rPr>
        <w:t>"(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%1d</w:t>
      </w:r>
      <w:r w:rsidRPr="00F9104A">
        <w:rPr>
          <w:rFonts w:ascii="Menlo" w:eastAsia="Times New Roman" w:hAnsi="Menlo" w:cs="Menlo"/>
          <w:color w:val="E6DB74"/>
          <w:sz w:val="18"/>
          <w:szCs w:val="18"/>
        </w:rPr>
        <w:t>,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%1d</w:t>
      </w:r>
      <w:r w:rsidRPr="00F9104A">
        <w:rPr>
          <w:rFonts w:ascii="Menlo" w:eastAsia="Times New Roman" w:hAnsi="Menlo" w:cs="Menlo"/>
          <w:color w:val="E6DB74"/>
          <w:sz w:val="18"/>
          <w:szCs w:val="18"/>
        </w:rPr>
        <w:t>)-W_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%1d</w:t>
      </w:r>
      <w:r w:rsidRPr="00F9104A">
        <w:rPr>
          <w:rFonts w:ascii="Menlo" w:eastAsia="Times New Roman" w:hAnsi="Menlo" w:cs="Menlo"/>
          <w:color w:val="E6DB74"/>
          <w:sz w:val="18"/>
          <w:szCs w:val="18"/>
        </w:rPr>
        <w:t>,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%1d</w:t>
      </w:r>
      <w:r w:rsidRPr="00F9104A">
        <w:rPr>
          <w:rFonts w:ascii="Menlo" w:eastAsia="Times New Roman" w:hAnsi="Menlo" w:cs="Menlo"/>
          <w:color w:val="E6DB74"/>
          <w:sz w:val="18"/>
          <w:szCs w:val="18"/>
        </w:rPr>
        <w:t xml:space="preserve"> "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,i,j,id_w,</w:t>
      </w:r>
      <w:r w:rsidRPr="00F9104A">
        <w:rPr>
          <w:rFonts w:ascii="Menlo" w:eastAsia="Times New Roman" w:hAnsi="Menlo" w:cs="Menlo"/>
          <w:color w:val="66D9EF"/>
          <w:sz w:val="18"/>
          <w:szCs w:val="18"/>
        </w:rPr>
        <w:t>omp_get_thread_num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()); </w:t>
      </w:r>
    </w:p>
    <w:p w14:paraId="4D3D0F75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</w:p>
    <w:p w14:paraId="3A86E06F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F9104A">
        <w:rPr>
          <w:rFonts w:ascii="Menlo" w:eastAsia="Times New Roman" w:hAnsi="Menlo" w:cs="Menlo"/>
          <w:color w:val="88846F"/>
          <w:sz w:val="18"/>
          <w:szCs w:val="18"/>
        </w:rPr>
        <w:t>// #pragma omp ordered</w:t>
      </w:r>
    </w:p>
    <w:p w14:paraId="635CCF80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F9104A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F9104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\n</w:t>
      </w:r>
      <w:r w:rsidRPr="00F9104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7A913EC8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31228454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143B6628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F9104A">
        <w:rPr>
          <w:rFonts w:ascii="Menlo" w:eastAsia="Times New Roman" w:hAnsi="Menlo" w:cs="Menlo"/>
          <w:color w:val="66D9EF"/>
          <w:sz w:val="18"/>
          <w:szCs w:val="18"/>
        </w:rPr>
        <w:t>printf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F9104A">
        <w:rPr>
          <w:rFonts w:ascii="Menlo" w:eastAsia="Times New Roman" w:hAnsi="Menlo" w:cs="Menlo"/>
          <w:color w:val="E6DB74"/>
          <w:sz w:val="18"/>
          <w:szCs w:val="18"/>
        </w:rPr>
        <w:t xml:space="preserve">"Suma wyrazĂłw tablicy rĂłwnolegle: </w:t>
      </w:r>
      <w:r w:rsidRPr="00F9104A">
        <w:rPr>
          <w:rFonts w:ascii="Menlo" w:eastAsia="Times New Roman" w:hAnsi="Menlo" w:cs="Menlo"/>
          <w:color w:val="AE81FF"/>
          <w:sz w:val="18"/>
          <w:szCs w:val="18"/>
        </w:rPr>
        <w:t>%lf\n</w:t>
      </w:r>
      <w:r w:rsidRPr="00F9104A">
        <w:rPr>
          <w:rFonts w:ascii="Menlo" w:eastAsia="Times New Roman" w:hAnsi="Menlo" w:cs="Menlo"/>
          <w:color w:val="E6DB74"/>
          <w:sz w:val="18"/>
          <w:szCs w:val="18"/>
        </w:rPr>
        <w:t>"</w:t>
      </w:r>
      <w:r w:rsidRPr="00F9104A">
        <w:rPr>
          <w:rFonts w:ascii="Menlo" w:eastAsia="Times New Roman" w:hAnsi="Menlo" w:cs="Menlo"/>
          <w:color w:val="F8F8F2"/>
          <w:sz w:val="18"/>
          <w:szCs w:val="18"/>
        </w:rPr>
        <w:t>, suma_parallel);</w:t>
      </w:r>
    </w:p>
    <w:p w14:paraId="45CAC5A0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0F0C74B4" w14:textId="77777777" w:rsidR="00F9104A" w:rsidRPr="00F9104A" w:rsidRDefault="00F9104A" w:rsidP="00F9104A">
      <w:pPr>
        <w:shd w:val="clear" w:color="auto" w:fill="272822"/>
        <w:spacing w:after="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9104A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712A11AD" w14:textId="77777777" w:rsidR="00F9104A" w:rsidRDefault="00F9104A"/>
    <w:p w14:paraId="335A776C" w14:textId="352BECD9" w:rsidR="00671CFD" w:rsidRDefault="00000000">
      <w:r>
        <w:t>Ze względu na ograniczenia objętości sprawozdania, szczegółowe modyfikacje i wyniki poszczególnych wariantów dekompozycji zostały umieszczone w repozytorium projektu oraz omówione podczas prezentacji.</w:t>
      </w:r>
    </w:p>
    <w:p w14:paraId="30A445CC" w14:textId="77777777" w:rsidR="00671CFD" w:rsidRDefault="00000000">
      <w:pPr>
        <w:pStyle w:val="Heading1"/>
      </w:pPr>
      <w:r>
        <w:t>4. Wnioski</w:t>
      </w:r>
    </w:p>
    <w:p w14:paraId="29167B9A" w14:textId="77777777" w:rsidR="00671CFD" w:rsidRDefault="00000000">
      <w:r>
        <w:t>Przeprowadzone eksperymenty potwierdziły zgodność zachowania zmiennych z deklaracjami `shared`/`private`/`firstprivate` i działanie sekcji krytycznych oraz operacji atomowych. Klauzula `reduction` znacząco upraszcza sumowanie, a dobór odpowiedniego `schedule` wpływa na równomierność obciążenia wątków.</w:t>
      </w:r>
    </w:p>
    <w:sectPr w:rsidR="00671C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5914360">
    <w:abstractNumId w:val="8"/>
  </w:num>
  <w:num w:numId="2" w16cid:durableId="1454596912">
    <w:abstractNumId w:val="6"/>
  </w:num>
  <w:num w:numId="3" w16cid:durableId="72360095">
    <w:abstractNumId w:val="5"/>
  </w:num>
  <w:num w:numId="4" w16cid:durableId="1297561133">
    <w:abstractNumId w:val="4"/>
  </w:num>
  <w:num w:numId="5" w16cid:durableId="415056957">
    <w:abstractNumId w:val="7"/>
  </w:num>
  <w:num w:numId="6" w16cid:durableId="1475827342">
    <w:abstractNumId w:val="3"/>
  </w:num>
  <w:num w:numId="7" w16cid:durableId="603921096">
    <w:abstractNumId w:val="2"/>
  </w:num>
  <w:num w:numId="8" w16cid:durableId="1810661053">
    <w:abstractNumId w:val="1"/>
  </w:num>
  <w:num w:numId="9" w16cid:durableId="6056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632D"/>
    <w:rsid w:val="0029639D"/>
    <w:rsid w:val="00326F90"/>
    <w:rsid w:val="00665D93"/>
    <w:rsid w:val="00671CFD"/>
    <w:rsid w:val="009A45BC"/>
    <w:rsid w:val="00AA1D8D"/>
    <w:rsid w:val="00B47730"/>
    <w:rsid w:val="00CB0664"/>
    <w:rsid w:val="00ED51AE"/>
    <w:rsid w:val="00F910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6F172"/>
  <w14:defaultImageDpi w14:val="300"/>
  <w15:docId w15:val="{78C97948-6EB2-FD4F-AA2A-AAC89469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Mikita Shmialiou</cp:lastModifiedBy>
  <cp:revision>4</cp:revision>
  <dcterms:created xsi:type="dcterms:W3CDTF">2025-05-24T09:18:00Z</dcterms:created>
  <dcterms:modified xsi:type="dcterms:W3CDTF">2025-05-24T13:08:00Z</dcterms:modified>
  <cp:category/>
</cp:coreProperties>
</file>