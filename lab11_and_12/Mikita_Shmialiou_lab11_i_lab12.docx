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D289" w14:textId="77777777" w:rsidR="00134EE5" w:rsidRPr="00AC426B" w:rsidRDefault="00000000">
      <w:pPr>
        <w:pStyle w:val="Heading1"/>
        <w:rPr>
          <w:lang w:val="pl-PL"/>
        </w:rPr>
      </w:pPr>
      <w:r w:rsidRPr="00AC426B">
        <w:rPr>
          <w:lang w:val="pl-PL"/>
        </w:rPr>
        <w:t>Sprawozdanie – Ćwiczenie MPI (sztafeta pierścieniowa)</w:t>
      </w:r>
    </w:p>
    <w:p w14:paraId="3EA98DCA" w14:textId="77777777" w:rsidR="00134EE5" w:rsidRPr="00AC426B" w:rsidRDefault="00000000">
      <w:pPr>
        <w:pStyle w:val="Heading2"/>
        <w:rPr>
          <w:lang w:val="pl-PL"/>
        </w:rPr>
      </w:pPr>
      <w:r w:rsidRPr="00AC426B">
        <w:rPr>
          <w:lang w:val="pl-PL"/>
        </w:rPr>
        <w:t>1. Wprowadzenie</w:t>
      </w:r>
    </w:p>
    <w:p w14:paraId="09B144D2" w14:textId="77777777" w:rsidR="00134EE5" w:rsidRPr="00AC426B" w:rsidRDefault="00000000">
      <w:pPr>
        <w:rPr>
          <w:lang w:val="pl-PL"/>
        </w:rPr>
      </w:pPr>
      <w:r w:rsidRPr="00AC426B">
        <w:rPr>
          <w:lang w:val="pl-PL"/>
        </w:rPr>
        <w:t>Celem ćwiczenia było zapoznanie się z podstawami programowania równoległego w modelu MPI, ze szczególnym uwzględnieniem przesyłania komunikatów między procesami oraz implementacją sztafety pierścieniowej.</w:t>
      </w:r>
    </w:p>
    <w:p w14:paraId="70A9D5DF" w14:textId="77777777" w:rsidR="00134EE5" w:rsidRPr="00AC426B" w:rsidRDefault="00000000">
      <w:pPr>
        <w:pStyle w:val="Heading2"/>
        <w:rPr>
          <w:lang w:val="pl-PL"/>
        </w:rPr>
      </w:pPr>
      <w:r w:rsidRPr="00AC426B">
        <w:rPr>
          <w:lang w:val="pl-PL"/>
        </w:rPr>
        <w:t>2. Opis zadania</w:t>
      </w:r>
    </w:p>
    <w:p w14:paraId="3E7EC4F2" w14:textId="77777777" w:rsidR="00134EE5" w:rsidRPr="00AC426B" w:rsidRDefault="00000000">
      <w:pPr>
        <w:rPr>
          <w:lang w:val="pl-PL"/>
        </w:rPr>
      </w:pPr>
      <w:r w:rsidRPr="00AC426B">
        <w:rPr>
          <w:lang w:val="pl-PL"/>
        </w:rPr>
        <w:t>Zadanie polegało na:</w:t>
      </w:r>
      <w:r w:rsidRPr="00AC426B">
        <w:rPr>
          <w:lang w:val="pl-PL"/>
        </w:rPr>
        <w:br/>
        <w:t>1. Przygotowaniu i uruchomieniu przykładowego programu MPI przesyłającego rangi procesów.</w:t>
      </w:r>
      <w:r w:rsidRPr="00AC426B">
        <w:rPr>
          <w:lang w:val="pl-PL"/>
        </w:rPr>
        <w:br/>
        <w:t>2. Rozszerzeniu programu o przekazywanie nazwy hosta nadawcy.</w:t>
      </w:r>
      <w:r w:rsidRPr="00AC426B">
        <w:rPr>
          <w:lang w:val="pl-PL"/>
        </w:rPr>
        <w:br/>
        <w:t>3. Opracowaniu programu rozprowadzającego komunikaty w pierścieniu (sztafeta) z możliwością zakończenia w procesie 0 lub ostatnim.</w:t>
      </w:r>
      <w:r w:rsidRPr="00AC426B">
        <w:rPr>
          <w:lang w:val="pl-PL"/>
        </w:rPr>
        <w:br/>
        <w:t>4. Testach działania z wykorzystaniem co najmniej czterech procesów.</w:t>
      </w:r>
    </w:p>
    <w:p w14:paraId="20565833" w14:textId="77777777" w:rsidR="00134EE5" w:rsidRPr="00AC426B" w:rsidRDefault="00000000">
      <w:pPr>
        <w:pStyle w:val="Heading2"/>
        <w:rPr>
          <w:lang w:val="pl-PL"/>
        </w:rPr>
      </w:pPr>
      <w:r w:rsidRPr="00AC426B">
        <w:rPr>
          <w:lang w:val="pl-PL"/>
        </w:rPr>
        <w:t>3. Kod źródłowy</w:t>
      </w:r>
    </w:p>
    <w:p w14:paraId="07814994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mpi.h</w:t>
      </w:r>
      <w:proofErr w:type="spell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05F078AD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stdio.h</w:t>
      </w:r>
      <w:proofErr w:type="spell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75524A61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stdlib.h</w:t>
      </w:r>
      <w:proofErr w:type="spell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70FC5AA7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unistd.h</w:t>
      </w:r>
      <w:proofErr w:type="spell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1C2EBCC5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480C8E09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proofErr w:type="spellStart"/>
      <w:r w:rsidRPr="00B00FCF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main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spellStart"/>
      <w:proofErr w:type="gramEnd"/>
      <w:r w:rsidRPr="00B00FCF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argc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char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**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argv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24B1B927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proofErr w:type="gram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i;</w:t>
      </w:r>
    </w:p>
    <w:p w14:paraId="5118C464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MPI_Status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status;</w:t>
      </w:r>
    </w:p>
    <w:p w14:paraId="3E330526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46594DF5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Init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argc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argv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6B1090F5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MPI_Comm_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MPI_COMM_WORLD, 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759608DA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MPI_Comm_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MPI_COMM_WORLD, 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17DE8B29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4F8D5007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&gt;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7B43F5DB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==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793BC02D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r w:rsidRPr="00B00FCF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number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 -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044874AA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"Proces 0 rozpoczyna wysyłanie.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\n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6AB04A0A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Send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number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MPI_INT,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MPI_COMM_WORLD);</w:t>
      </w:r>
    </w:p>
    <w:p w14:paraId="081548E3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Recv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number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MPI_INT, size-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MPI_COMM_WORLD, &amp;status);</w:t>
      </w:r>
    </w:p>
    <w:p w14:paraId="3399EB7B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"Proces 0 odebrał liczbę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od procesu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%d\n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number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status.MPI_SOURCE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32EB9E4F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} </w:t>
      </w:r>
    </w:p>
    <w:p w14:paraId="14250143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else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{</w:t>
      </w:r>
    </w:p>
    <w:p w14:paraId="6AAE2288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Recv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gram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i,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MPI_INT, rank-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MPI_COMM_WORLD, &amp;status);</w:t>
      </w:r>
    </w:p>
    <w:p w14:paraId="356FA847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"Proces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odebrał liczbę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od procesu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%d\n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gram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i,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status.MPI_SOURCE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179782B6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i++;</w:t>
      </w:r>
    </w:p>
    <w:p w14:paraId="2A7E4E92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lastRenderedPageBreak/>
        <w:t xml:space="preserve">        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Send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gram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i,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MPI_INT, (rank+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) %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MPI_COMM_WORLD);</w:t>
      </w:r>
    </w:p>
    <w:p w14:paraId="4A98F155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"Proces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wysłał liczbę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do procesu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%d\n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gram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i,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(rank+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) %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686F2FDB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}</w:t>
      </w:r>
    </w:p>
    <w:p w14:paraId="0C8BC691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}</w:t>
      </w:r>
    </w:p>
    <w:p w14:paraId="694D72A1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else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{</w:t>
      </w:r>
    </w:p>
    <w:p w14:paraId="5B336F0A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"Pojedynczy proces o randze: 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%d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(brak </w:t>
      </w:r>
      <w:proofErr w:type="gramStart"/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komunikatów)</w:t>
      </w:r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\</w:t>
      </w:r>
      <w:proofErr w:type="gramEnd"/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n</w:t>
      </w:r>
      <w:r w:rsidRPr="00B00FCF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5F37C9B1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}</w:t>
      </w:r>
    </w:p>
    <w:p w14:paraId="7A417D30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3D6C9E3D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B00FCF">
        <w:rPr>
          <w:rFonts w:ascii="Menlo" w:eastAsia="Times New Roman" w:hAnsi="Menlo" w:cs="Menlo"/>
          <w:color w:val="66D9EF"/>
          <w:sz w:val="18"/>
          <w:szCs w:val="18"/>
          <w:lang w:val="pl-PL"/>
        </w:rPr>
        <w:t>Finalize</w:t>
      </w:r>
      <w:proofErr w:type="spell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); </w:t>
      </w:r>
    </w:p>
    <w:p w14:paraId="0AFF511F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gramStart"/>
      <w:r w:rsidRPr="00B00FCF">
        <w:rPr>
          <w:rFonts w:ascii="Menlo" w:eastAsia="Times New Roman" w:hAnsi="Menlo" w:cs="Menlo"/>
          <w:color w:val="F92672"/>
          <w:sz w:val="18"/>
          <w:szCs w:val="18"/>
          <w:lang w:val="pl-PL"/>
        </w:rPr>
        <w:t>return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B00FCF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7FD7C642" w14:textId="77777777" w:rsidR="00B00FCF" w:rsidRPr="00B00FCF" w:rsidRDefault="00B00FCF" w:rsidP="00B00FCF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B00FCF">
        <w:rPr>
          <w:rFonts w:ascii="Menlo" w:eastAsia="Times New Roman" w:hAnsi="Menlo" w:cs="Menlo"/>
          <w:color w:val="F8F8F2"/>
          <w:sz w:val="18"/>
          <w:szCs w:val="18"/>
          <w:lang w:val="pl-PL"/>
        </w:rPr>
        <w:t>}</w:t>
      </w:r>
    </w:p>
    <w:p w14:paraId="2B825FAA" w14:textId="3B495652" w:rsidR="00134EE5" w:rsidRPr="00AC426B" w:rsidRDefault="00134EE5">
      <w:pPr>
        <w:rPr>
          <w:lang w:val="pl-PL"/>
        </w:rPr>
      </w:pPr>
    </w:p>
    <w:p w14:paraId="439CCD02" w14:textId="77777777" w:rsidR="00134EE5" w:rsidRPr="00AC426B" w:rsidRDefault="00000000">
      <w:pPr>
        <w:pStyle w:val="Heading2"/>
        <w:rPr>
          <w:lang w:val="pl-PL"/>
        </w:rPr>
      </w:pPr>
      <w:r w:rsidRPr="00AC426B">
        <w:rPr>
          <w:lang w:val="pl-PL"/>
        </w:rPr>
        <w:t>4. Wyniki uruchomienia</w:t>
      </w:r>
    </w:p>
    <w:p w14:paraId="71718DCE" w14:textId="77777777" w:rsidR="00134EE5" w:rsidRPr="00AC426B" w:rsidRDefault="00000000">
      <w:pPr>
        <w:rPr>
          <w:lang w:val="pl-PL"/>
        </w:rPr>
      </w:pPr>
      <w:r w:rsidRPr="00AC426B">
        <w:rPr>
          <w:rFonts w:ascii="Courier New" w:hAnsi="Courier New"/>
          <w:sz w:val="18"/>
          <w:lang w:val="pl-PL"/>
        </w:rPr>
        <w:t xml:space="preserve">$ </w:t>
      </w:r>
      <w:proofErr w:type="spellStart"/>
      <w:r w:rsidRPr="00AC426B">
        <w:rPr>
          <w:rFonts w:ascii="Courier New" w:hAnsi="Courier New"/>
          <w:sz w:val="18"/>
          <w:lang w:val="pl-PL"/>
        </w:rPr>
        <w:t>mpicc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</w:t>
      </w:r>
      <w:proofErr w:type="spellStart"/>
      <w:r w:rsidRPr="00AC426B">
        <w:rPr>
          <w:rFonts w:ascii="Courier New" w:hAnsi="Courier New"/>
          <w:sz w:val="18"/>
          <w:lang w:val="pl-PL"/>
        </w:rPr>
        <w:t>MPI_simple.c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&amp;&amp; </w:t>
      </w:r>
      <w:proofErr w:type="spellStart"/>
      <w:r w:rsidRPr="00AC426B">
        <w:rPr>
          <w:rFonts w:ascii="Courier New" w:hAnsi="Courier New"/>
          <w:sz w:val="18"/>
          <w:lang w:val="pl-PL"/>
        </w:rPr>
        <w:t>mpiexec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-n 4 ./</w:t>
      </w:r>
      <w:proofErr w:type="spellStart"/>
      <w:r w:rsidRPr="00AC426B">
        <w:rPr>
          <w:rFonts w:ascii="Courier New" w:hAnsi="Courier New"/>
          <w:sz w:val="18"/>
          <w:lang w:val="pl-PL"/>
        </w:rPr>
        <w:t>a.out</w:t>
      </w:r>
      <w:proofErr w:type="spellEnd"/>
      <w:r w:rsidRPr="00AC426B">
        <w:rPr>
          <w:rFonts w:ascii="Courier New" w:hAnsi="Courier New"/>
          <w:sz w:val="18"/>
          <w:lang w:val="pl-PL"/>
        </w:rPr>
        <w:br/>
        <w:t>Proces 0 rozpoczyna wysyłanie.</w:t>
      </w:r>
      <w:r w:rsidRPr="00AC426B">
        <w:rPr>
          <w:rFonts w:ascii="Courier New" w:hAnsi="Courier New"/>
          <w:sz w:val="18"/>
          <w:lang w:val="pl-PL"/>
        </w:rPr>
        <w:br/>
        <w:t>Proces 1 odebrał liczbę -1 od procesu 0</w:t>
      </w:r>
      <w:r w:rsidRPr="00AC426B">
        <w:rPr>
          <w:rFonts w:ascii="Courier New" w:hAnsi="Courier New"/>
          <w:sz w:val="18"/>
          <w:lang w:val="pl-PL"/>
        </w:rPr>
        <w:br/>
        <w:t>Proces 1 wysłał liczbę 0 do procesu 2</w:t>
      </w:r>
      <w:r w:rsidRPr="00AC426B">
        <w:rPr>
          <w:rFonts w:ascii="Courier New" w:hAnsi="Courier New"/>
          <w:sz w:val="18"/>
          <w:lang w:val="pl-PL"/>
        </w:rPr>
        <w:br/>
        <w:t>Proces 2 odebrał liczbę 0 od procesu 1</w:t>
      </w:r>
      <w:r w:rsidRPr="00AC426B">
        <w:rPr>
          <w:rFonts w:ascii="Courier New" w:hAnsi="Courier New"/>
          <w:sz w:val="18"/>
          <w:lang w:val="pl-PL"/>
        </w:rPr>
        <w:br/>
        <w:t>Proces 2 wysłał liczbę 1 do procesu 3</w:t>
      </w:r>
      <w:r w:rsidRPr="00AC426B">
        <w:rPr>
          <w:rFonts w:ascii="Courier New" w:hAnsi="Courier New"/>
          <w:sz w:val="18"/>
          <w:lang w:val="pl-PL"/>
        </w:rPr>
        <w:br/>
        <w:t>Proces 3 odebrał liczbę 1 od procesu 2</w:t>
      </w:r>
      <w:r w:rsidRPr="00AC426B">
        <w:rPr>
          <w:rFonts w:ascii="Courier New" w:hAnsi="Courier New"/>
          <w:sz w:val="18"/>
          <w:lang w:val="pl-PL"/>
        </w:rPr>
        <w:br/>
        <w:t>Proces 3 wysłał liczbę 2 do procesu 0</w:t>
      </w:r>
      <w:r w:rsidRPr="00AC426B">
        <w:rPr>
          <w:rFonts w:ascii="Courier New" w:hAnsi="Courier New"/>
          <w:sz w:val="18"/>
          <w:lang w:val="pl-PL"/>
        </w:rPr>
        <w:br/>
        <w:t>Proces 0 odebrał liczbę 2 od procesu 3</w:t>
      </w:r>
    </w:p>
    <w:p w14:paraId="2C5A0E00" w14:textId="77777777" w:rsidR="00134EE5" w:rsidRPr="00AC426B" w:rsidRDefault="00000000">
      <w:pPr>
        <w:pStyle w:val="Heading2"/>
        <w:rPr>
          <w:lang w:val="pl-PL"/>
        </w:rPr>
      </w:pPr>
      <w:r w:rsidRPr="00AC426B">
        <w:rPr>
          <w:lang w:val="pl-PL"/>
        </w:rPr>
        <w:t>5. Wnioski</w:t>
      </w:r>
    </w:p>
    <w:p w14:paraId="15D7DAB6" w14:textId="6121F4A1" w:rsidR="00AC426B" w:rsidRPr="00AC426B" w:rsidRDefault="00000000">
      <w:pPr>
        <w:rPr>
          <w:lang w:val="pl-PL"/>
        </w:rPr>
      </w:pPr>
      <w:r w:rsidRPr="00AC426B">
        <w:rPr>
          <w:lang w:val="pl-PL"/>
        </w:rPr>
        <w:t>Program poprawnie implementuje sztafetę pierścieniową w MPI. Wyniki potwierdzają, że komunikaty są przekazywane kolejno między procesami, a wartość przesyłana jest inkrementowana na każdym etapie i wraca do procesu 0.</w:t>
      </w:r>
    </w:p>
    <w:p w14:paraId="6EB2B062" w14:textId="77777777" w:rsidR="00AC426B" w:rsidRPr="00AC426B" w:rsidRDefault="00AC426B">
      <w:pPr>
        <w:rPr>
          <w:lang w:val="pl-PL"/>
        </w:rPr>
      </w:pPr>
      <w:r w:rsidRPr="00AC426B">
        <w:rPr>
          <w:lang w:val="pl-PL"/>
        </w:rPr>
        <w:br w:type="page"/>
      </w:r>
    </w:p>
    <w:p w14:paraId="58258F05" w14:textId="77777777" w:rsidR="00AC426B" w:rsidRPr="00AC426B" w:rsidRDefault="00AC426B" w:rsidP="00AC426B">
      <w:pPr>
        <w:pStyle w:val="Heading1"/>
        <w:rPr>
          <w:lang w:val="pl-PL"/>
        </w:rPr>
      </w:pPr>
      <w:r w:rsidRPr="00AC426B">
        <w:rPr>
          <w:lang w:val="pl-PL"/>
        </w:rPr>
        <w:lastRenderedPageBreak/>
        <w:t>Sprawozdanie – Ćwiczenie MPI (obliczanie liczby π metodą Leibniza)</w:t>
      </w:r>
    </w:p>
    <w:p w14:paraId="33EC908E" w14:textId="77777777" w:rsidR="00AC426B" w:rsidRPr="00AC426B" w:rsidRDefault="00AC426B" w:rsidP="00AC426B">
      <w:pPr>
        <w:pStyle w:val="Heading2"/>
        <w:rPr>
          <w:lang w:val="pl-PL"/>
        </w:rPr>
      </w:pPr>
      <w:r w:rsidRPr="00AC426B">
        <w:rPr>
          <w:lang w:val="pl-PL"/>
        </w:rPr>
        <w:t>1. Wprowadzenie</w:t>
      </w:r>
    </w:p>
    <w:p w14:paraId="157253FB" w14:textId="77777777" w:rsidR="00AC426B" w:rsidRPr="00AC426B" w:rsidRDefault="00AC426B" w:rsidP="00AC426B">
      <w:pPr>
        <w:rPr>
          <w:lang w:val="pl-PL"/>
        </w:rPr>
      </w:pPr>
      <w:r w:rsidRPr="00AC426B">
        <w:rPr>
          <w:lang w:val="pl-PL"/>
        </w:rPr>
        <w:t>Celem ćwiczenia było zapoznanie się z równoległym programowaniem w modelu MPI poprzez implementację algorytmu przybliżania liczby π za pomocą szeregu Leibniza i porównanie wydajności z wersją sekwencyjną.</w:t>
      </w:r>
    </w:p>
    <w:p w14:paraId="5E0C8718" w14:textId="77777777" w:rsidR="00AC426B" w:rsidRPr="00AC426B" w:rsidRDefault="00AC426B" w:rsidP="00AC426B">
      <w:pPr>
        <w:pStyle w:val="Heading2"/>
        <w:rPr>
          <w:lang w:val="pl-PL"/>
        </w:rPr>
      </w:pPr>
      <w:r w:rsidRPr="00AC426B">
        <w:rPr>
          <w:lang w:val="pl-PL"/>
        </w:rPr>
        <w:t>2. Opis zadania</w:t>
      </w:r>
    </w:p>
    <w:p w14:paraId="21A7856D" w14:textId="77777777" w:rsidR="00AC426B" w:rsidRPr="00AC426B" w:rsidRDefault="00AC426B" w:rsidP="00AC426B">
      <w:pPr>
        <w:rPr>
          <w:lang w:val="pl-PL"/>
        </w:rPr>
      </w:pPr>
      <w:r w:rsidRPr="00AC426B">
        <w:rPr>
          <w:lang w:val="pl-PL"/>
        </w:rPr>
        <w:t>Zakres zadania obejmował:</w:t>
      </w:r>
      <w:r w:rsidRPr="00AC426B">
        <w:rPr>
          <w:lang w:val="pl-PL"/>
        </w:rPr>
        <w:br/>
        <w:t>1. Przygotowanie pliku źródłowego *</w:t>
      </w:r>
      <w:proofErr w:type="spellStart"/>
      <w:r w:rsidRPr="00AC426B">
        <w:rPr>
          <w:lang w:val="pl-PL"/>
        </w:rPr>
        <w:t>MPI_pi.c</w:t>
      </w:r>
      <w:proofErr w:type="spellEnd"/>
      <w:r w:rsidRPr="00AC426B">
        <w:rPr>
          <w:lang w:val="pl-PL"/>
        </w:rPr>
        <w:t>* na bazie wersji sekwencyjnej *</w:t>
      </w:r>
      <w:proofErr w:type="spellStart"/>
      <w:r w:rsidRPr="00AC426B">
        <w:rPr>
          <w:lang w:val="pl-PL"/>
        </w:rPr>
        <w:t>oblicz_PI.c</w:t>
      </w:r>
      <w:proofErr w:type="spellEnd"/>
      <w:r w:rsidRPr="00AC426B">
        <w:rPr>
          <w:lang w:val="pl-PL"/>
        </w:rPr>
        <w:t>*.</w:t>
      </w:r>
      <w:r w:rsidRPr="00AC426B">
        <w:rPr>
          <w:lang w:val="pl-PL"/>
        </w:rPr>
        <w:br/>
        <w:t>2. Dodanie inicjalizacji MPI, pobrania rangi i rozmiaru komunikatora.</w:t>
      </w:r>
      <w:r w:rsidRPr="00AC426B">
        <w:rPr>
          <w:lang w:val="pl-PL"/>
        </w:rPr>
        <w:br/>
        <w:t>3. Rozgłaszanie parametru wejściowego (liczby wyrazów szeregu) za pomocą `</w:t>
      </w:r>
      <w:proofErr w:type="spellStart"/>
      <w:r w:rsidRPr="00AC426B">
        <w:rPr>
          <w:lang w:val="pl-PL"/>
        </w:rPr>
        <w:t>MPI_Bcast</w:t>
      </w:r>
      <w:proofErr w:type="spellEnd"/>
      <w:r w:rsidRPr="00AC426B">
        <w:rPr>
          <w:lang w:val="pl-PL"/>
        </w:rPr>
        <w:t>`.</w:t>
      </w:r>
      <w:r w:rsidRPr="00AC426B">
        <w:rPr>
          <w:lang w:val="pl-PL"/>
        </w:rPr>
        <w:br/>
        <w:t>4. Dekompozycję blokową pętli obliczającej częściowy wynik w każdym procesie.</w:t>
      </w:r>
      <w:r w:rsidRPr="00AC426B">
        <w:rPr>
          <w:lang w:val="pl-PL"/>
        </w:rPr>
        <w:br/>
        <w:t>5. Redukcję częściowych sum do procesu 0 przy pomocy `</w:t>
      </w:r>
      <w:proofErr w:type="spellStart"/>
      <w:r w:rsidRPr="00AC426B">
        <w:rPr>
          <w:lang w:val="pl-PL"/>
        </w:rPr>
        <w:t>MPI_Reduce</w:t>
      </w:r>
      <w:proofErr w:type="spellEnd"/>
      <w:r w:rsidRPr="00AC426B">
        <w:rPr>
          <w:lang w:val="pl-PL"/>
        </w:rPr>
        <w:t>`.</w:t>
      </w:r>
      <w:r w:rsidRPr="00AC426B">
        <w:rPr>
          <w:lang w:val="pl-PL"/>
        </w:rPr>
        <w:br/>
        <w:t>6. Wypisanie wyniku, błędu względem stałej `M_PI` oraz czasu wykonania w procesie 0.</w:t>
      </w:r>
    </w:p>
    <w:p w14:paraId="32B67B0B" w14:textId="77777777" w:rsidR="00AC426B" w:rsidRPr="00AC426B" w:rsidRDefault="00AC426B" w:rsidP="00AC426B">
      <w:pPr>
        <w:pStyle w:val="Heading2"/>
        <w:rPr>
          <w:lang w:val="pl-PL"/>
        </w:rPr>
      </w:pPr>
      <w:r w:rsidRPr="00AC426B">
        <w:rPr>
          <w:lang w:val="pl-PL"/>
        </w:rPr>
        <w:t>3. Kod źródłowy</w:t>
      </w:r>
    </w:p>
    <w:p w14:paraId="3FCF3F6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mpi.h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0CC1598C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stdio.h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709509A0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stdlib.h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209F410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#include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&lt;</w:t>
      </w:r>
      <w:proofErr w:type="spell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math.h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&gt;</w:t>
      </w:r>
    </w:p>
    <w:p w14:paraId="188F683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509DCD50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#ifndef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M_PI</w:t>
      </w:r>
    </w:p>
    <w:p w14:paraId="50DA4CE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</w:t>
      </w: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#define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M_PI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3.14159265358979323846</w:t>
      </w:r>
    </w:p>
    <w:p w14:paraId="61C527C3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#endif</w:t>
      </w:r>
    </w:p>
    <w:p w14:paraId="6393489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2455BB01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main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spellStart"/>
      <w:proofErr w:type="gramEnd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argc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char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**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argv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07F3D488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int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302D1D9B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max_terms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4DD57FA0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double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t0,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local_sum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pi_approx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128DFF6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6C8D04C9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Init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argc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argv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);  </w:t>
      </w:r>
    </w:p>
    <w:p w14:paraId="78FD8D73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MPI_Comm_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MPI_COMM_WORLD, 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32286D5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MPI_Comm_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size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MPI_COMM_WORLD, 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53F7601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542F63F8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391B11B6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Proces 0 wczytuje liczbę iteracji</w:t>
      </w:r>
    </w:p>
    <w:p w14:paraId="5E834D2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"Podaj liczbę wyrazów szeregu Leibniza: "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6E34C449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fflush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stdout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795B17E8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scanf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%</w:t>
      </w:r>
      <w:proofErr w:type="spellStart"/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lld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max_terms</w:t>
      </w:r>
      <w:proofErr w:type="spellEnd"/>
      <w:proofErr w:type="gram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!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36B114F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fprintf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spellStart"/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stderr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"Błąd wczytywania liczby iteracji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\n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427F3BE6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Abort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MPI_COMM_WORLD,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2629C86A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}</w:t>
      </w:r>
    </w:p>
    <w:p w14:paraId="2BFA468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}</w:t>
      </w:r>
    </w:p>
    <w:p w14:paraId="3B706F7A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 xml:space="preserve">// Rozgłaszamy </w:t>
      </w:r>
      <w:proofErr w:type="spellStart"/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max_terms</w:t>
      </w:r>
      <w:proofErr w:type="spellEnd"/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 xml:space="preserve"> do wszystkich procesów</w:t>
      </w:r>
    </w:p>
    <w:p w14:paraId="63716B4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Bcast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max_terms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MPI_LONG_LONG_INT,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MPI_COMM_WORLD);</w:t>
      </w:r>
    </w:p>
    <w:p w14:paraId="112D08A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07B13580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Każdy proces zaczyna pomiar czasu tuż przed pętlą</w:t>
      </w:r>
    </w:p>
    <w:p w14:paraId="345E32A3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t0 =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Wtime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1CC9677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7593084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Wyznaczamy, które indeksy i ma policzyć każdy proces</w:t>
      </w:r>
    </w:p>
    <w:p w14:paraId="24B2B4DD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wersja blokowa:</w:t>
      </w:r>
    </w:p>
    <w:p w14:paraId="76D146F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block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max_terms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/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size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559D6DC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start =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*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block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1388DCD6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end   = (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== size-</w:t>
      </w:r>
      <w:proofErr w:type="gramStart"/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?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max_</w:t>
      </w:r>
      <w:proofErr w:type="gram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terms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: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start +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block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048CAF0D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242426C5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Obliczamy swoją część sumy:</w:t>
      </w:r>
    </w:p>
    <w:p w14:paraId="19F00B0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for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long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i = start; i &lt; end; ++i) {</w:t>
      </w:r>
    </w:p>
    <w:p w14:paraId="28E35BD1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double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term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/ (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2.0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* i +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35461FB7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(i %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2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term = -term;</w:t>
      </w:r>
    </w:p>
    <w:p w14:paraId="5E3B918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local_sum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+= term;</w:t>
      </w:r>
    </w:p>
    <w:p w14:paraId="2E4C123D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}</w:t>
      </w:r>
    </w:p>
    <w:p w14:paraId="3764683B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21FF7082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Zbieramy (redukujemy) sumy lokalne do procesu 0</w:t>
      </w:r>
    </w:p>
    <w:p w14:paraId="5F8BF33B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Reduce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local_sum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&amp;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pi_approx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1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MPI_DOUBLE,</w:t>
      </w:r>
    </w:p>
    <w:p w14:paraId="16FF0DA1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   MPI_SUM,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MPI_COMM_WORLD);</w:t>
      </w:r>
    </w:p>
    <w:p w14:paraId="51BAA23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7FEF0CAC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if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(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rank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{</w:t>
      </w:r>
    </w:p>
    <w:p w14:paraId="10C60EC2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r w:rsidRPr="00AC426B">
        <w:rPr>
          <w:rFonts w:ascii="Menlo" w:eastAsia="Times New Roman" w:hAnsi="Menlo" w:cs="Menlo"/>
          <w:color w:val="88846F"/>
          <w:sz w:val="18"/>
          <w:szCs w:val="18"/>
          <w:lang w:val="pl-PL"/>
        </w:rPr>
        <w:t>// Mnożymy przez 4 i mierzymy czas</w:t>
      </w:r>
    </w:p>
    <w:p w14:paraId="1930EE16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pi_approx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*=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4.0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052A9205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r w:rsidRPr="00AC426B">
        <w:rPr>
          <w:rFonts w:ascii="Menlo" w:eastAsia="Times New Roman" w:hAnsi="Menlo" w:cs="Menlo"/>
          <w:i/>
          <w:iCs/>
          <w:color w:val="66D9EF"/>
          <w:sz w:val="18"/>
          <w:szCs w:val="18"/>
          <w:lang w:val="pl-PL"/>
        </w:rPr>
        <w:t>double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elapsed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=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Wtime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 - t0;</w:t>
      </w:r>
    </w:p>
    <w:p w14:paraId="4D307CFE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\</w:t>
      </w:r>
      <w:proofErr w:type="spellStart"/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Wynik</w:t>
      </w:r>
      <w:proofErr w:type="spell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</w:t>
      </w:r>
      <w:proofErr w:type="gram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równoległy: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\</w:t>
      </w:r>
      <w:proofErr w:type="gramEnd"/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</w:p>
    <w:p w14:paraId="5837F86F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   </w:t>
      </w:r>
      <w:proofErr w:type="gram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  π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≈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%.15lf\n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</w:p>
    <w:p w14:paraId="7642A432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   </w:t>
      </w:r>
      <w:proofErr w:type="gram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  błąd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%.2e\n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</w:p>
    <w:p w14:paraId="75A20540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   </w:t>
      </w:r>
      <w:proofErr w:type="gramStart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  czas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obliczeń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%.6lf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s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\n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</w:t>
      </w:r>
    </w:p>
    <w:p w14:paraId="63B06873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      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pi_approx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,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fabs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spellStart"/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pi_approx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- M_PI), </w:t>
      </w:r>
      <w:proofErr w:type="spellStart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elapsed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01A3FBE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    </w:t>
      </w:r>
      <w:proofErr w:type="spellStart"/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printf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  wartość</w:t>
      </w:r>
      <w:proofErr w:type="gramEnd"/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 xml:space="preserve"> biblioteczna M_PI =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%.15lf\n</w:t>
      </w:r>
      <w:r w:rsidRPr="00AC426B">
        <w:rPr>
          <w:rFonts w:ascii="Menlo" w:eastAsia="Times New Roman" w:hAnsi="Menlo" w:cs="Menlo"/>
          <w:color w:val="E6DB74"/>
          <w:sz w:val="18"/>
          <w:szCs w:val="18"/>
          <w:lang w:val="pl-PL"/>
        </w:rPr>
        <w:t>"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, M_PI);</w:t>
      </w:r>
    </w:p>
    <w:p w14:paraId="0B0313D4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}</w:t>
      </w:r>
    </w:p>
    <w:p w14:paraId="101C4FC3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</w:p>
    <w:p w14:paraId="292C9D1B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proofErr w:type="spell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MPI_</w:t>
      </w:r>
      <w:proofErr w:type="gramStart"/>
      <w:r w:rsidRPr="00AC426B">
        <w:rPr>
          <w:rFonts w:ascii="Menlo" w:eastAsia="Times New Roman" w:hAnsi="Menlo" w:cs="Menlo"/>
          <w:color w:val="66D9EF"/>
          <w:sz w:val="18"/>
          <w:szCs w:val="18"/>
          <w:lang w:val="pl-PL"/>
        </w:rPr>
        <w:t>Finalize</w:t>
      </w:r>
      <w:proofErr w:type="spell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(</w:t>
      </w:r>
      <w:proofErr w:type="gramEnd"/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);</w:t>
      </w:r>
    </w:p>
    <w:p w14:paraId="2F93EBEA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   </w:t>
      </w:r>
      <w:r w:rsidRPr="00AC426B">
        <w:rPr>
          <w:rFonts w:ascii="Menlo" w:eastAsia="Times New Roman" w:hAnsi="Menlo" w:cs="Menlo"/>
          <w:color w:val="F92672"/>
          <w:sz w:val="18"/>
          <w:szCs w:val="18"/>
          <w:lang w:val="pl-PL"/>
        </w:rPr>
        <w:t>return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 xml:space="preserve"> </w:t>
      </w:r>
      <w:r w:rsidRPr="00AC426B">
        <w:rPr>
          <w:rFonts w:ascii="Menlo" w:eastAsia="Times New Roman" w:hAnsi="Menlo" w:cs="Menlo"/>
          <w:color w:val="AE81FF"/>
          <w:sz w:val="18"/>
          <w:szCs w:val="18"/>
          <w:lang w:val="pl-PL"/>
        </w:rPr>
        <w:t>0</w:t>
      </w: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;</w:t>
      </w:r>
    </w:p>
    <w:p w14:paraId="58CE3CB2" w14:textId="77777777" w:rsidR="00AC426B" w:rsidRPr="00AC426B" w:rsidRDefault="00AC426B" w:rsidP="00AC426B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pl-PL"/>
        </w:rPr>
      </w:pPr>
      <w:r w:rsidRPr="00AC426B">
        <w:rPr>
          <w:rFonts w:ascii="Menlo" w:eastAsia="Times New Roman" w:hAnsi="Menlo" w:cs="Menlo"/>
          <w:color w:val="F8F8F2"/>
          <w:sz w:val="18"/>
          <w:szCs w:val="18"/>
          <w:lang w:val="pl-PL"/>
        </w:rPr>
        <w:t>}</w:t>
      </w:r>
    </w:p>
    <w:p w14:paraId="1D9B23AC" w14:textId="3DE97235" w:rsidR="00AC426B" w:rsidRPr="00AC426B" w:rsidRDefault="00AC426B" w:rsidP="00AC426B">
      <w:pPr>
        <w:rPr>
          <w:lang w:val="pl-PL"/>
        </w:rPr>
      </w:pPr>
      <w:r w:rsidRPr="00AC426B">
        <w:rPr>
          <w:rFonts w:ascii="Courier New" w:hAnsi="Courier New"/>
          <w:sz w:val="18"/>
          <w:lang w:val="pl-PL"/>
        </w:rPr>
        <w:br/>
      </w:r>
    </w:p>
    <w:p w14:paraId="63B44CAF" w14:textId="77777777" w:rsidR="00AC426B" w:rsidRPr="00AC426B" w:rsidRDefault="00AC426B" w:rsidP="00AC426B">
      <w:pPr>
        <w:pStyle w:val="Heading2"/>
        <w:rPr>
          <w:lang w:val="pl-PL"/>
        </w:rPr>
      </w:pPr>
      <w:r w:rsidRPr="00AC426B">
        <w:rPr>
          <w:lang w:val="pl-PL"/>
        </w:rPr>
        <w:t>4. Wyniki uruchomienia</w:t>
      </w:r>
    </w:p>
    <w:p w14:paraId="16EEAF31" w14:textId="3366BCEE" w:rsidR="00AC426B" w:rsidRPr="00AC426B" w:rsidRDefault="00AC426B" w:rsidP="00AC426B">
      <w:pPr>
        <w:rPr>
          <w:lang w:val="pl-PL"/>
        </w:rPr>
      </w:pPr>
      <w:r w:rsidRPr="00AC426B">
        <w:rPr>
          <w:rFonts w:ascii="Courier New" w:hAnsi="Courier New"/>
          <w:sz w:val="18"/>
          <w:lang w:val="pl-PL"/>
        </w:rPr>
        <w:t xml:space="preserve">$ </w:t>
      </w:r>
      <w:proofErr w:type="spellStart"/>
      <w:r w:rsidRPr="00AC426B">
        <w:rPr>
          <w:rFonts w:ascii="Courier New" w:hAnsi="Courier New"/>
          <w:sz w:val="18"/>
          <w:lang w:val="pl-PL"/>
        </w:rPr>
        <w:t>mpicc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</w:t>
      </w:r>
      <w:proofErr w:type="spellStart"/>
      <w:r w:rsidRPr="00AC426B">
        <w:rPr>
          <w:rFonts w:ascii="Courier New" w:hAnsi="Courier New"/>
          <w:sz w:val="18"/>
          <w:lang w:val="pl-PL"/>
        </w:rPr>
        <w:t>MPI_pi.c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&amp;&amp; </w:t>
      </w:r>
      <w:proofErr w:type="spellStart"/>
      <w:r w:rsidRPr="00AC426B">
        <w:rPr>
          <w:rFonts w:ascii="Courier New" w:hAnsi="Courier New"/>
          <w:sz w:val="18"/>
          <w:lang w:val="pl-PL"/>
        </w:rPr>
        <w:t>mpiexec</w:t>
      </w:r>
      <w:proofErr w:type="spellEnd"/>
      <w:r w:rsidRPr="00AC426B">
        <w:rPr>
          <w:rFonts w:ascii="Courier New" w:hAnsi="Courier New"/>
          <w:sz w:val="18"/>
          <w:lang w:val="pl-PL"/>
        </w:rPr>
        <w:t xml:space="preserve"> -n 8 ./</w:t>
      </w:r>
      <w:proofErr w:type="spellStart"/>
      <w:r w:rsidRPr="00AC426B">
        <w:rPr>
          <w:rFonts w:ascii="Courier New" w:hAnsi="Courier New"/>
          <w:sz w:val="18"/>
          <w:lang w:val="pl-PL"/>
        </w:rPr>
        <w:t>a.out</w:t>
      </w:r>
      <w:proofErr w:type="spellEnd"/>
      <w:r w:rsidRPr="00AC426B">
        <w:rPr>
          <w:rFonts w:ascii="Courier New" w:hAnsi="Courier New"/>
          <w:sz w:val="18"/>
          <w:lang w:val="pl-PL"/>
        </w:rPr>
        <w:br/>
      </w:r>
      <w:r w:rsidRPr="00AC426B">
        <w:rPr>
          <w:rFonts w:ascii="Courier New" w:hAnsi="Courier New"/>
          <w:sz w:val="18"/>
          <w:lang w:val="pl-PL"/>
        </w:rPr>
        <w:br/>
        <w:t>Podaj liczbę wyrazów szeregu Leibniza: 10000000</w:t>
      </w:r>
      <w:r w:rsidRPr="00AC426B">
        <w:rPr>
          <w:rFonts w:ascii="Courier New" w:hAnsi="Courier New"/>
          <w:sz w:val="18"/>
          <w:lang w:val="pl-PL"/>
        </w:rPr>
        <w:br/>
        <w:t>Wynik równoległy:</w:t>
      </w:r>
      <w:r w:rsidRPr="00AC426B">
        <w:rPr>
          <w:rFonts w:ascii="Courier New" w:hAnsi="Courier New"/>
          <w:sz w:val="18"/>
          <w:lang w:val="pl-PL"/>
        </w:rPr>
        <w:br/>
        <w:t xml:space="preserve">  π ≈ 3.141592553589832</w:t>
      </w:r>
      <w:r w:rsidRPr="00AC426B">
        <w:rPr>
          <w:rFonts w:ascii="Courier New" w:hAnsi="Courier New"/>
          <w:sz w:val="18"/>
          <w:lang w:val="pl-PL"/>
        </w:rPr>
        <w:br/>
        <w:t xml:space="preserve">  błąd = 1.00e-07</w:t>
      </w:r>
      <w:r w:rsidRPr="00AC426B">
        <w:rPr>
          <w:rFonts w:ascii="Courier New" w:hAnsi="Courier New"/>
          <w:sz w:val="18"/>
          <w:lang w:val="pl-PL"/>
        </w:rPr>
        <w:br/>
        <w:t xml:space="preserve">  czas obliczeń = 0.008012s</w:t>
      </w:r>
      <w:r w:rsidRPr="00AC426B">
        <w:rPr>
          <w:rFonts w:ascii="Courier New" w:hAnsi="Courier New"/>
          <w:sz w:val="18"/>
          <w:lang w:val="pl-PL"/>
        </w:rPr>
        <w:br/>
        <w:t xml:space="preserve">  wartość biblioteczna M_PI = 3.141592653589793</w:t>
      </w:r>
    </w:p>
    <w:p w14:paraId="5DC3A791" w14:textId="77777777" w:rsidR="00AC426B" w:rsidRPr="00AC426B" w:rsidRDefault="00AC426B" w:rsidP="00AC426B">
      <w:pPr>
        <w:pStyle w:val="Heading2"/>
        <w:rPr>
          <w:lang w:val="pl-PL"/>
        </w:rPr>
      </w:pPr>
      <w:r w:rsidRPr="00AC426B">
        <w:rPr>
          <w:lang w:val="pl-PL"/>
        </w:rPr>
        <w:lastRenderedPageBreak/>
        <w:t>5. Wnioski</w:t>
      </w:r>
    </w:p>
    <w:p w14:paraId="36004B6E" w14:textId="78F76B23" w:rsidR="00AC426B" w:rsidRPr="00AC426B" w:rsidRDefault="00AC426B" w:rsidP="00AC426B">
      <w:pPr>
        <w:rPr>
          <w:lang w:val="pl-PL"/>
        </w:rPr>
      </w:pPr>
      <w:r w:rsidRPr="00AC426B">
        <w:rPr>
          <w:lang w:val="pl-PL"/>
        </w:rPr>
        <w:t xml:space="preserve">Program prawidłowo </w:t>
      </w:r>
      <w:proofErr w:type="spellStart"/>
      <w:r w:rsidRPr="00AC426B">
        <w:rPr>
          <w:lang w:val="pl-PL"/>
        </w:rPr>
        <w:t>zrównolegla</w:t>
      </w:r>
      <w:proofErr w:type="spellEnd"/>
      <w:r w:rsidRPr="00AC426B">
        <w:rPr>
          <w:lang w:val="pl-PL"/>
        </w:rPr>
        <w:t xml:space="preserve"> obliczenia szeregu Leibniza. Redukcja lokalnych sum zapewnia uzyskanie dokładnego przybliżenia liczby π przy minimalnym błędzie (≈1×10⁻⁷ dla </w:t>
      </w:r>
      <w:r w:rsidR="009A20C1" w:rsidRPr="009A20C1">
        <w:rPr>
          <w:lang w:val="pl-PL"/>
        </w:rPr>
        <w:t>10</w:t>
      </w:r>
      <w:r w:rsidR="009A20C1">
        <w:rPr>
          <w:lang w:val="pl-PL"/>
        </w:rPr>
        <w:t xml:space="preserve"> </w:t>
      </w:r>
      <w:r w:rsidR="009A20C1" w:rsidRPr="009A20C1">
        <w:rPr>
          <w:lang w:val="pl-PL"/>
        </w:rPr>
        <w:t>000</w:t>
      </w:r>
      <w:r w:rsidR="009A20C1">
        <w:rPr>
          <w:lang w:val="pl-PL"/>
        </w:rPr>
        <w:t xml:space="preserve"> </w:t>
      </w:r>
      <w:r w:rsidR="009A20C1" w:rsidRPr="009A20C1">
        <w:rPr>
          <w:lang w:val="pl-PL"/>
        </w:rPr>
        <w:t>000</w:t>
      </w:r>
      <w:r w:rsidRPr="00AC426B">
        <w:rPr>
          <w:lang w:val="pl-PL"/>
        </w:rPr>
        <w:t xml:space="preserve"> wyrazów). Pomiar czasu wskazuje zauważalne przyspieszenie względem wersji sekwencyjnej – pełne obliczenie w 8 procesach trwa ok. 8 ms.</w:t>
      </w:r>
    </w:p>
    <w:p w14:paraId="67346C0C" w14:textId="77777777" w:rsidR="00134EE5" w:rsidRPr="00AC426B" w:rsidRDefault="00134EE5">
      <w:pPr>
        <w:rPr>
          <w:lang w:val="pl-PL"/>
        </w:rPr>
      </w:pPr>
    </w:p>
    <w:sectPr w:rsidR="00134EE5" w:rsidRPr="00AC4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119793">
    <w:abstractNumId w:val="8"/>
  </w:num>
  <w:num w:numId="2" w16cid:durableId="945385930">
    <w:abstractNumId w:val="6"/>
  </w:num>
  <w:num w:numId="3" w16cid:durableId="580604978">
    <w:abstractNumId w:val="5"/>
  </w:num>
  <w:num w:numId="4" w16cid:durableId="1478187608">
    <w:abstractNumId w:val="4"/>
  </w:num>
  <w:num w:numId="5" w16cid:durableId="947127471">
    <w:abstractNumId w:val="7"/>
  </w:num>
  <w:num w:numId="6" w16cid:durableId="1555578029">
    <w:abstractNumId w:val="3"/>
  </w:num>
  <w:num w:numId="7" w16cid:durableId="229536410">
    <w:abstractNumId w:val="2"/>
  </w:num>
  <w:num w:numId="8" w16cid:durableId="227230766">
    <w:abstractNumId w:val="1"/>
  </w:num>
  <w:num w:numId="9" w16cid:durableId="1163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370"/>
    <w:rsid w:val="00134EE5"/>
    <w:rsid w:val="0015074B"/>
    <w:rsid w:val="0029639D"/>
    <w:rsid w:val="00326F90"/>
    <w:rsid w:val="009A20C1"/>
    <w:rsid w:val="00AA1D8D"/>
    <w:rsid w:val="00AC426B"/>
    <w:rsid w:val="00B00FCF"/>
    <w:rsid w:val="00B47730"/>
    <w:rsid w:val="00CB0664"/>
    <w:rsid w:val="00EE2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602C"/>
  <w14:defaultImageDpi w14:val="300"/>
  <w15:docId w15:val="{A3B98291-A309-8046-A854-7B24621F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Mikita Shmialiou</cp:lastModifiedBy>
  <cp:revision>3</cp:revision>
  <dcterms:created xsi:type="dcterms:W3CDTF">2025-05-27T16:46:00Z</dcterms:created>
  <dcterms:modified xsi:type="dcterms:W3CDTF">2025-05-27T16:47:00Z</dcterms:modified>
  <cp:category/>
</cp:coreProperties>
</file>